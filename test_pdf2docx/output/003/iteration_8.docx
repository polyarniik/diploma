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34" w:lineRule="exact" w:before="0" w:after="0"/>
        <w:ind w:left="0" w:right="0"/>
      </w:pPr>
    </w:p>
    <w:p>
      <w:pPr>
        <w:autoSpaceDN w:val="0"/>
        <w:tabs>
          <w:tab w:pos="1018" w:val="left"/>
          <w:tab w:pos="2656" w:val="left"/>
        </w:tabs>
        <w:autoSpaceDE w:val="0"/>
        <w:widowControl/>
        <w:spacing w:line="444" w:lineRule="exact" w:before="0" w:after="130"/>
        <w:ind w:left="112" w:right="864" w:firstLine="0"/>
        <w:jc w:val="left"/>
      </w:pPr>
      <w:r>
        <w:tab/>
      </w:r>
      <w:r>
        <w:rPr>
          <w:rFonts w:ascii="Calibri,Italic" w:hAnsi="Calibri,Italic" w:eastAsia="Calibri,Italic"/>
          <w:b w:val="0"/>
          <w:i/>
          <w:color w:val="000000"/>
          <w:sz w:val="22"/>
        </w:rPr>
        <w:t>Подсадников А.В., Розов К.В., Русецкий А.В. «Основы программирования на языке Python 3»</w:t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32"/>
        </w:rPr>
        <w:t>Тема</w:t>
      </w:r>
      <w:r>
        <w:rPr>
          <w:rFonts w:ascii="Times" w:hAnsi="Times" w:eastAsia="Times"/>
          <w:b/>
          <w:i w:val="0"/>
          <w:color w:val="000000"/>
          <w:sz w:val="32"/>
        </w:rPr>
        <w:t xml:space="preserve"> 6. </w:t>
      </w:r>
      <w:r>
        <w:rPr>
          <w:rFonts w:ascii="TimesNewRoman,Bold" w:hAnsi="TimesNewRoman,Bold" w:eastAsia="TimesNewRoman,Bold"/>
          <w:b/>
          <w:i w:val="0"/>
          <w:color w:val="000000"/>
          <w:sz w:val="32"/>
        </w:rPr>
        <w:t>Списки</w:t>
      </w:r>
      <w:r>
        <w:rPr>
          <w:rFonts w:ascii="Times" w:hAnsi="Times" w:eastAsia="Times"/>
          <w:b/>
          <w:i w:val="0"/>
          <w:color w:val="000000"/>
          <w:sz w:val="32"/>
        </w:rPr>
        <w:t xml:space="preserve"> (list). </w:t>
      </w:r>
      <w:r>
        <w:rPr>
          <w:rFonts w:ascii="TimesNewRoman,Bold" w:hAnsi="TimesNewRoman,Bold" w:eastAsia="TimesNewRoman,Bold"/>
          <w:b/>
          <w:i w:val="0"/>
          <w:color w:val="000000"/>
          <w:sz w:val="32"/>
        </w:rPr>
        <w:t>Кортежи (</w:t>
      </w:r>
      <w:r>
        <w:rPr>
          <w:rFonts w:ascii="Times" w:hAnsi="Times" w:eastAsia="Times"/>
          <w:b/>
          <w:i w:val="0"/>
          <w:color w:val="000000"/>
          <w:sz w:val="32"/>
        </w:rPr>
        <w:t xml:space="preserve">tuple)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Списки (</w:t>
      </w:r>
      <w:r>
        <w:rPr>
          <w:rFonts w:ascii="Times" w:hAnsi="Times" w:eastAsia="Times"/>
          <w:b/>
          <w:i w:val="0"/>
          <w:color w:val="000000"/>
          <w:sz w:val="28"/>
        </w:rPr>
        <w:t xml:space="preserve">list)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92.0" w:type="dxa"/>
      </w:tblPr>
      <w:tblGrid>
        <w:gridCol w:w="1334"/>
        <w:gridCol w:w="1334"/>
        <w:gridCol w:w="1334"/>
        <w:gridCol w:w="1334"/>
        <w:gridCol w:w="1334"/>
        <w:gridCol w:w="1334"/>
        <w:gridCol w:w="1334"/>
        <w:gridCol w:w="1334"/>
      </w:tblGrid>
      <w:tr>
        <w:trPr>
          <w:trHeight w:hRule="exact" w:val="38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0" w:right="1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Списки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в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Python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‒ 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упорядоченные 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изменяемые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коллекции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объектов </w:t>
            </w:r>
          </w:p>
        </w:tc>
      </w:tr>
    </w:tbl>
    <w:p>
      <w:pPr>
        <w:autoSpaceDN w:val="0"/>
        <w:autoSpaceDE w:val="0"/>
        <w:widowControl/>
        <w:spacing w:line="342" w:lineRule="exact" w:before="0" w:after="0"/>
        <w:ind w:left="112" w:right="2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произвольных типов. В отличие от массива, тип объектов может быть различным.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Аналогично массиву, элементы списка указываются в квадратных скобках []. Для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того, чтобы работать со списком, его нужно задать. </w:t>
      </w:r>
    </w:p>
    <w:p>
      <w:pPr>
        <w:autoSpaceDN w:val="0"/>
        <w:tabs>
          <w:tab w:pos="180" w:val="left"/>
          <w:tab w:pos="4038" w:val="left"/>
        </w:tabs>
        <w:autoSpaceDE w:val="0"/>
        <w:widowControl/>
        <w:spacing w:line="484" w:lineRule="exact" w:before="112" w:after="190"/>
        <w:ind w:left="112" w:right="1152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28"/>
        </w:rPr>
        <w:t xml:space="preserve">6.1.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Создание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списка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Для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задания списка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 используется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несколько способов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: </w:t>
      </w:r>
      <w:r>
        <w:br/>
      </w:r>
      <w:r>
        <w:rPr>
          <w:rFonts w:ascii="Times" w:hAnsi="Times" w:eastAsia="Times"/>
          <w:b/>
          <w:i w:val="0"/>
          <w:color w:val="000000"/>
          <w:sz w:val="28"/>
        </w:rPr>
        <w:t>1.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Можно обработать любой итерируемый объект встроенной функцией </w:t>
      </w:r>
      <w:r>
        <w:rPr>
          <w:rFonts w:ascii="Times" w:hAnsi="Times" w:eastAsia="Times"/>
          <w:b/>
          <w:i w:val="0"/>
          <w:color w:val="000000"/>
          <w:sz w:val="28"/>
        </w:rPr>
        <w:t>list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70"/>
      </w:tblGrid>
      <w:tr>
        <w:trPr>
          <w:trHeight w:hRule="exact" w:val="604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" w:after="0"/>
              <w:ind w:left="104" w:right="7488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c = list('Python')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print(c) </w:t>
            </w:r>
          </w:p>
        </w:tc>
      </w:tr>
      <w:tr>
        <w:trPr>
          <w:trHeight w:hRule="exact" w:val="382"/>
        </w:trPr>
        <w:tc>
          <w:tcPr>
            <w:tcW w:type="dxa" w:w="10458"/>
            <w:tcBorders>
              <w:start w:sz="3.200000000000017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1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['P', 'y', 't', 'h', 'o', 'n'] </w:t>
            </w:r>
          </w:p>
        </w:tc>
      </w:tr>
    </w:tbl>
    <w:p>
      <w:pPr>
        <w:autoSpaceDN w:val="0"/>
        <w:autoSpaceDE w:val="0"/>
        <w:widowControl/>
        <w:spacing w:line="316" w:lineRule="exact" w:before="242" w:after="192"/>
        <w:ind w:left="18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8"/>
        </w:rPr>
        <w:t>2.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Список можно задать при помощи литерала, т. е. заполнить его вручную.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70"/>
      </w:tblGrid>
      <w:tr>
        <w:trPr>
          <w:trHeight w:hRule="exact" w:val="1094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432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c = []         </w:t>
            </w:r>
            <w:r>
              <w:rPr>
                <w:rFonts w:ascii="CourierNew,Bold" w:hAnsi="CourierNew,Bold" w:eastAsia="CourierNew,Bold"/>
                <w:b/>
                <w:i w:val="0"/>
                <w:color w:val="929292"/>
                <w:sz w:val="24"/>
              </w:rPr>
              <w:t xml:space="preserve"># пустой список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c1 = [1, 2, 3] </w:t>
            </w:r>
            <w:r>
              <w:rPr>
                <w:rFonts w:ascii="CourierNew,Bold" w:hAnsi="CourierNew,Bold" w:eastAsia="CourierNew,Bold"/>
                <w:b/>
                <w:i w:val="0"/>
                <w:color w:val="929292"/>
                <w:sz w:val="24"/>
              </w:rPr>
              <w:t xml:space="preserve"># список содержит 3 числа 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print(c)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print(c1) </w:t>
            </w:r>
          </w:p>
        </w:tc>
      </w:tr>
      <w:tr>
        <w:trPr>
          <w:trHeight w:hRule="exact" w:val="642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4" w:right="8784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[]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[1, 2, 3] </w:t>
            </w:r>
          </w:p>
        </w:tc>
      </w:tr>
    </w:tbl>
    <w:p>
      <w:pPr>
        <w:autoSpaceDN w:val="0"/>
        <w:autoSpaceDE w:val="0"/>
        <w:widowControl/>
        <w:spacing w:line="316" w:lineRule="exact" w:before="242" w:after="0"/>
        <w:ind w:left="18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8"/>
        </w:rPr>
        <w:t>3.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Списки можно генерировать, используя циклы. </w:t>
      </w:r>
    </w:p>
    <w:p>
      <w:pPr>
        <w:autoSpaceDN w:val="0"/>
        <w:tabs>
          <w:tab w:pos="540" w:val="left"/>
          <w:tab w:pos="1718" w:val="left"/>
        </w:tabs>
        <w:autoSpaceDE w:val="0"/>
        <w:widowControl/>
        <w:spacing w:line="388" w:lineRule="exact" w:before="0" w:after="192"/>
        <w:ind w:left="112" w:right="1584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Общий вид: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8"/>
        </w:rPr>
        <w:t>&lt;</w:t>
      </w:r>
      <w:r>
        <w:rPr>
          <w:rFonts w:ascii="TimesNewRoman,Italic" w:hAnsi="TimesNewRoman,Italic" w:eastAsia="TimesNewRoman,Italic"/>
          <w:b w:val="0"/>
          <w:i/>
          <w:color w:val="000000"/>
          <w:sz w:val="28"/>
        </w:rPr>
        <w:t>выражение</w:t>
      </w:r>
      <w:r>
        <w:rPr>
          <w:rFonts w:ascii="Times" w:hAnsi="Times" w:eastAsia="Times"/>
          <w:b w:val="0"/>
          <w:i/>
          <w:color w:val="000000"/>
          <w:sz w:val="28"/>
        </w:rPr>
        <w:t xml:space="preserve">&gt; </w:t>
      </w:r>
      <w:r>
        <w:rPr>
          <w:rFonts w:ascii="Times" w:hAnsi="Times" w:eastAsia="Times"/>
          <w:b/>
          <w:i/>
          <w:color w:val="000000"/>
          <w:sz w:val="28"/>
        </w:rPr>
        <w:t>for</w:t>
      </w:r>
      <w:r>
        <w:rPr>
          <w:rFonts w:ascii="Times" w:hAnsi="Times" w:eastAsia="Times"/>
          <w:b w:val="0"/>
          <w:i/>
          <w:color w:val="000000"/>
          <w:sz w:val="28"/>
        </w:rPr>
        <w:t xml:space="preserve"> &lt;</w:t>
      </w:r>
      <w:r>
        <w:rPr>
          <w:rFonts w:ascii="TimesNewRoman,Italic" w:hAnsi="TimesNewRoman,Italic" w:eastAsia="TimesNewRoman,Italic"/>
          <w:b w:val="0"/>
          <w:i/>
          <w:color w:val="000000"/>
          <w:sz w:val="28"/>
        </w:rPr>
        <w:t>переменная</w:t>
      </w:r>
      <w:r>
        <w:rPr>
          <w:rFonts w:ascii="Times" w:hAnsi="Times" w:eastAsia="Times"/>
          <w:b w:val="0"/>
          <w:i/>
          <w:color w:val="000000"/>
          <w:sz w:val="28"/>
        </w:rPr>
        <w:t xml:space="preserve">&gt; </w:t>
      </w:r>
      <w:r>
        <w:rPr>
          <w:rFonts w:ascii="Times" w:hAnsi="Times" w:eastAsia="Times"/>
          <w:b/>
          <w:i/>
          <w:color w:val="000000"/>
          <w:sz w:val="28"/>
        </w:rPr>
        <w:t>in</w:t>
      </w:r>
      <w:r>
        <w:rPr>
          <w:rFonts w:ascii="Times" w:hAnsi="Times" w:eastAsia="Times"/>
          <w:b w:val="0"/>
          <w:i/>
          <w:color w:val="000000"/>
          <w:sz w:val="28"/>
        </w:rPr>
        <w:t xml:space="preserve"> &lt;</w:t>
      </w:r>
      <w:r>
        <w:rPr>
          <w:rFonts w:ascii="TimesNewRoman,Italic" w:hAnsi="TimesNewRoman,Italic" w:eastAsia="TimesNewRoman,Italic"/>
          <w:b w:val="0"/>
          <w:i/>
          <w:color w:val="000000"/>
          <w:sz w:val="28"/>
        </w:rPr>
        <w:t>последовательность</w:t>
      </w:r>
      <w:r>
        <w:rPr>
          <w:rFonts w:ascii="Times" w:hAnsi="Times" w:eastAsia="Times"/>
          <w:b w:val="0"/>
          <w:i/>
          <w:color w:val="000000"/>
          <w:sz w:val="28"/>
        </w:rPr>
        <w:t xml:space="preserve">&gt;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Пример 1</w:t>
      </w:r>
      <w:r>
        <w:rPr>
          <w:rFonts w:ascii="Times" w:hAnsi="Times" w:eastAsia="Times"/>
          <w:b/>
          <w:i w:val="0"/>
          <w:color w:val="000000"/>
          <w:sz w:val="28"/>
        </w:rPr>
        <w:t xml:space="preserve">: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Заполнить список числами по порядку от 1 до 10.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70"/>
      </w:tblGrid>
      <w:tr>
        <w:trPr>
          <w:trHeight w:hRule="exact" w:val="604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104" w:right="576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s1 = [i for i in range(1, 11)]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print(s1) </w:t>
            </w:r>
          </w:p>
        </w:tc>
      </w:tr>
      <w:tr>
        <w:trPr>
          <w:trHeight w:hRule="exact" w:val="442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[1, 2, 3, 4, 5, 6, 7, 8, 9, 10] </w:t>
            </w:r>
          </w:p>
        </w:tc>
      </w:tr>
    </w:tbl>
    <w:p>
      <w:pPr>
        <w:autoSpaceDN w:val="0"/>
        <w:autoSpaceDE w:val="0"/>
        <w:widowControl/>
        <w:spacing w:line="342" w:lineRule="exact" w:before="216" w:after="196"/>
        <w:ind w:left="11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Пример </w:t>
      </w:r>
      <w:r>
        <w:rPr>
          <w:rFonts w:ascii="Times" w:hAnsi="Times" w:eastAsia="Times"/>
          <w:b/>
          <w:i w:val="0"/>
          <w:color w:val="000000"/>
          <w:sz w:val="28"/>
        </w:rPr>
        <w:t xml:space="preserve">2: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Заполнить список 5 случайными числами из диапазона от 1 до 10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включительно.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70"/>
      </w:tblGrid>
      <w:tr>
        <w:trPr>
          <w:trHeight w:hRule="exact" w:val="1096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360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import random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n = 5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s = [random.randint(1, 10) for i in range(n)] 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print(s) </w:t>
            </w:r>
          </w:p>
        </w:tc>
      </w:tr>
      <w:tr>
        <w:trPr>
          <w:trHeight w:hRule="exact" w:val="446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[7, 6, 5, 3, 1] </w:t>
            </w:r>
          </w:p>
        </w:tc>
      </w:tr>
    </w:tbl>
    <w:p>
      <w:pPr>
        <w:autoSpaceDN w:val="0"/>
        <w:autoSpaceDE w:val="0"/>
        <w:widowControl/>
        <w:spacing w:line="316" w:lineRule="exact" w:before="240" w:after="190"/>
        <w:ind w:left="18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8"/>
        </w:rPr>
        <w:t>4.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Списки можно заполнить с клавиатуры после запуска программы.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70"/>
      </w:tblGrid>
      <w:tr>
        <w:trPr>
          <w:trHeight w:hRule="exact" w:val="626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432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>s1 = [int(input(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>'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Введите элемент списка: 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>'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)) for i in range(1, 11)] 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print(s1) </w:t>
            </w:r>
          </w:p>
        </w:tc>
      </w:tr>
    </w:tbl>
    <w:p>
      <w:pPr>
        <w:autoSpaceDN w:val="0"/>
        <w:autoSpaceDE w:val="0"/>
        <w:widowControl/>
        <w:spacing w:line="312" w:lineRule="exact" w:before="120" w:after="0"/>
        <w:ind w:left="1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В результате список заполнится введенными элементами и выведется на экран. </w:t>
      </w:r>
    </w:p>
    <w:p>
      <w:pPr>
        <w:sectPr>
          <w:pgSz w:w="11906" w:h="16838"/>
          <w:pgMar w:top="134" w:right="628" w:bottom="512" w:left="608" w:header="720" w:footer="720" w:gutter="0"/>
          <w:cols w:space="720" w:num="1" w:equalWidth="0">
            <w:col w:w="10670" w:space="0"/>
          </w:cols>
          <w:docGrid w:linePitch="360"/>
        </w:sectPr>
      </w:pPr>
    </w:p>
    <w:p>
      <w:pPr>
        <w:autoSpaceDN w:val="0"/>
        <w:autoSpaceDE w:val="0"/>
        <w:widowControl/>
        <w:spacing w:line="134" w:lineRule="exact" w:before="0" w:after="0"/>
        <w:ind w:left="0" w:right="0"/>
      </w:pPr>
    </w:p>
    <w:p>
      <w:pPr>
        <w:autoSpaceDN w:val="0"/>
        <w:autoSpaceDE w:val="0"/>
        <w:widowControl/>
        <w:spacing w:line="222" w:lineRule="exact" w:before="0" w:after="0"/>
        <w:ind w:left="0" w:right="0" w:firstLine="0"/>
        <w:jc w:val="center"/>
      </w:pPr>
      <w:r>
        <w:rPr>
          <w:rFonts w:ascii="Calibri,Italic" w:hAnsi="Calibri,Italic" w:eastAsia="Calibri,Italic"/>
          <w:b w:val="0"/>
          <w:i/>
          <w:color w:val="000000"/>
          <w:sz w:val="22"/>
        </w:rPr>
        <w:t>Подсадников А.В., Розов К.В., Русецкий А.В. «Основы программирования на языке Python 3»</w:t>
      </w:r>
    </w:p>
    <w:p>
      <w:pPr>
        <w:autoSpaceDN w:val="0"/>
        <w:autoSpaceDE w:val="0"/>
        <w:widowControl/>
        <w:spacing w:line="310" w:lineRule="exact" w:before="232" w:after="192"/>
        <w:ind w:left="1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А вот так заполнить список с клавиатуры не получится: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70"/>
      </w:tblGrid>
      <w:tr>
        <w:trPr>
          <w:trHeight w:hRule="exact" w:val="866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6" w:val="left"/>
              </w:tabs>
              <w:autoSpaceDE w:val="0"/>
              <w:widowControl/>
              <w:spacing w:line="245" w:lineRule="auto" w:before="26" w:after="0"/>
              <w:ind w:left="104" w:right="288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s1 = []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for i in range(0, 10):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 s1[i] = int(input(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>'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введите элемент списка: 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>'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)) </w:t>
            </w:r>
          </w:p>
        </w:tc>
      </w:tr>
      <w:tr>
        <w:trPr>
          <w:trHeight w:hRule="exact" w:val="480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1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builtins.IndexError: list assignment index out of range </w:t>
            </w:r>
          </w:p>
        </w:tc>
      </w:tr>
    </w:tbl>
    <w:p>
      <w:pPr>
        <w:autoSpaceDN w:val="0"/>
        <w:autoSpaceDE w:val="0"/>
        <w:widowControl/>
        <w:spacing w:line="316" w:lineRule="exact" w:before="244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000000"/>
          <w:sz w:val="28"/>
        </w:rPr>
        <w:t xml:space="preserve">6.2.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Обработка элементов списка</w:t>
      </w:r>
    </w:p>
    <w:p>
      <w:pPr>
        <w:autoSpaceDN w:val="0"/>
        <w:autoSpaceDE w:val="0"/>
        <w:widowControl/>
        <w:spacing w:line="346" w:lineRule="exact" w:before="118" w:after="0"/>
        <w:ind w:left="112" w:right="20" w:firstLine="70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Все элементы списка нумеруются по порядку от 0 до </w:t>
      </w:r>
      <w:r>
        <w:rPr>
          <w:rFonts w:ascii="Times" w:hAnsi="Times" w:eastAsia="Times"/>
          <w:b w:val="0"/>
          <w:i/>
          <w:color w:val="000000"/>
          <w:sz w:val="28"/>
        </w:rPr>
        <w:t>n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-1, где </w:t>
      </w:r>
      <w:r>
        <w:rPr>
          <w:rFonts w:ascii="Times" w:hAnsi="Times" w:eastAsia="Times"/>
          <w:b w:val="0"/>
          <w:i/>
          <w:color w:val="000000"/>
          <w:sz w:val="28"/>
        </w:rPr>
        <w:t>n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-количество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элементов в списке. В отличие от строк, в списках по индексу можно обращаться к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элементам списка – как для получения его значения, так и для изменения. В строках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по индексу можно получить только символ строки, а вот поменять его нельзя. </w:t>
      </w:r>
    </w:p>
    <w:p>
      <w:pPr>
        <w:autoSpaceDN w:val="0"/>
        <w:autoSpaceDE w:val="0"/>
        <w:widowControl/>
        <w:spacing w:line="310" w:lineRule="exact" w:before="204" w:after="0"/>
        <w:ind w:left="11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Получение значения элемента списка по его номеру</w:t>
      </w:r>
    </w:p>
    <w:p>
      <w:pPr>
        <w:autoSpaceDN w:val="0"/>
        <w:autoSpaceDE w:val="0"/>
        <w:widowControl/>
        <w:spacing w:line="348" w:lineRule="exact" w:before="154" w:after="194"/>
        <w:ind w:left="112" w:right="20" w:firstLine="70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Получение элемента списка по номеру, аналогично работе с массивом в других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языках программирования. Мы указываем имя списка, а в квадратных скобках его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номер. Нумерация элементов списка начинается с 0.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70"/>
      </w:tblGrid>
      <w:tr>
        <w:trPr>
          <w:trHeight w:hRule="exact" w:val="606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" w:after="0"/>
              <w:ind w:left="104" w:right="7344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s = [1, 2, 3, 4, 5]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print(s[1]) </w:t>
            </w:r>
          </w:p>
        </w:tc>
      </w:tr>
      <w:tr>
        <w:trPr>
          <w:trHeight w:hRule="exact" w:val="440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2 </w:t>
            </w:r>
          </w:p>
        </w:tc>
      </w:tr>
    </w:tbl>
    <w:p>
      <w:pPr>
        <w:autoSpaceDN w:val="0"/>
        <w:tabs>
          <w:tab w:pos="820" w:val="left"/>
        </w:tabs>
        <w:autoSpaceDE w:val="0"/>
        <w:widowControl/>
        <w:spacing w:line="348" w:lineRule="exact" w:before="86" w:after="194"/>
        <w:ind w:left="11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Данный способ работает не только для вывода. Допустим нам нужно сложить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элементы списка, стоящие на нулевом и на втором месте.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70"/>
      </w:tblGrid>
      <w:tr>
        <w:trPr>
          <w:trHeight w:hRule="exact" w:val="874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104" w:right="7344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s = [1, 2, 3, 4, 5]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a = s[0] + s[2]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print(a) </w:t>
            </w:r>
          </w:p>
        </w:tc>
      </w:tr>
      <w:tr>
        <w:trPr>
          <w:trHeight w:hRule="exact" w:val="442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4 </w:t>
            </w:r>
          </w:p>
        </w:tc>
      </w:tr>
    </w:tbl>
    <w:p>
      <w:pPr>
        <w:autoSpaceDN w:val="0"/>
        <w:tabs>
          <w:tab w:pos="820" w:val="left"/>
        </w:tabs>
        <w:autoSpaceDE w:val="0"/>
        <w:widowControl/>
        <w:spacing w:line="346" w:lineRule="exact" w:before="86" w:after="196"/>
        <w:ind w:left="11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Также индекс может быть и отрицательным числом, тогда нумерация идет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справа налево: -1 -2 -3…, т. е. начинается не с 0.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70"/>
      </w:tblGrid>
      <w:tr>
        <w:trPr>
          <w:trHeight w:hRule="exact" w:val="922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104" w:right="7776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s = [1, 2, 3, 4]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print(s[0])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print(s[-1]) </w:t>
            </w:r>
          </w:p>
        </w:tc>
      </w:tr>
      <w:tr>
        <w:trPr>
          <w:trHeight w:hRule="exact" w:val="556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4" w:right="9936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1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4 </w:t>
            </w:r>
          </w:p>
        </w:tc>
      </w:tr>
    </w:tbl>
    <w:p>
      <w:pPr>
        <w:autoSpaceDN w:val="0"/>
        <w:autoSpaceDE w:val="0"/>
        <w:widowControl/>
        <w:spacing w:line="312" w:lineRule="exact" w:before="244" w:after="0"/>
        <w:ind w:left="11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Срезы в списках</w:t>
      </w:r>
    </w:p>
    <w:p>
      <w:pPr>
        <w:autoSpaceDN w:val="0"/>
        <w:autoSpaceDE w:val="0"/>
        <w:widowControl/>
        <w:spacing w:line="348" w:lineRule="exact" w:before="154" w:after="0"/>
        <w:ind w:left="112" w:right="0" w:firstLine="70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Срезы в списках позволяют также как и в строках, извлекать не по одному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элементу, а группы элементов. Синтаксис точно такой же, как и в строках </w:t>
      </w:r>
      <w:r>
        <w:rPr>
          <w:rFonts w:ascii="Times" w:hAnsi="Times" w:eastAsia="Times"/>
          <w:b/>
          <w:i w:val="0"/>
          <w:color w:val="000000"/>
          <w:sz w:val="28"/>
        </w:rPr>
        <w:t>list[start:end:step]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. </w:t>
      </w:r>
    </w:p>
    <w:p>
      <w:pPr>
        <w:autoSpaceDN w:val="0"/>
        <w:autoSpaceDE w:val="0"/>
        <w:widowControl/>
        <w:spacing w:line="348" w:lineRule="exact" w:before="158" w:after="0"/>
        <w:ind w:left="11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Пример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: здесь результаты выполнения будут продемонстрированы в виде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комментариев. </w:t>
      </w:r>
    </w:p>
    <w:p>
      <w:pPr>
        <w:sectPr>
          <w:pgSz w:w="11906" w:h="16838"/>
          <w:pgMar w:top="134" w:right="628" w:bottom="932" w:left="608" w:header="720" w:footer="720" w:gutter="0"/>
          <w:cols w:space="720" w:num="1" w:equalWidth="0">
            <w:col w:w="10670" w:space="0"/>
            <w:col w:w="10670" w:space="0"/>
          </w:cols>
          <w:docGrid w:linePitch="360"/>
        </w:sectPr>
      </w:pPr>
    </w:p>
    <w:p>
      <w:pPr>
        <w:autoSpaceDN w:val="0"/>
        <w:autoSpaceDE w:val="0"/>
        <w:widowControl/>
        <w:spacing w:line="134" w:lineRule="exact" w:before="0" w:after="0"/>
        <w:ind w:left="0" w:right="0"/>
      </w:pPr>
    </w:p>
    <w:p>
      <w:pPr>
        <w:autoSpaceDN w:val="0"/>
        <w:autoSpaceDE w:val="0"/>
        <w:widowControl/>
        <w:spacing w:line="222" w:lineRule="exact" w:before="0" w:after="230"/>
        <w:ind w:left="0" w:right="0" w:firstLine="0"/>
        <w:jc w:val="center"/>
      </w:pPr>
      <w:r>
        <w:rPr>
          <w:rFonts w:ascii="Calibri,Italic" w:hAnsi="Calibri,Italic" w:eastAsia="Calibri,Italic"/>
          <w:b w:val="0"/>
          <w:i/>
          <w:color w:val="000000"/>
          <w:sz w:val="22"/>
        </w:rPr>
        <w:t>Подсадников А.В., Розов К.В., Русецкий А.В. «Основы программирования на языке Python 3»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70"/>
      </w:tblGrid>
      <w:tr>
        <w:trPr>
          <w:trHeight w:hRule="exact" w:val="1690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2" w:after="0"/>
              <w:ind w:left="104" w:right="504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a = [1, 2, 3, 4, 5, 6, 7]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print(a[1])     </w:t>
            </w:r>
            <w:r>
              <w:rPr>
                <w:rFonts w:ascii="CourierNew,Bold" w:hAnsi="CourierNew,Bold" w:eastAsia="CourierNew,Bold"/>
                <w:b/>
                <w:i w:val="0"/>
                <w:color w:val="929292"/>
                <w:sz w:val="24"/>
              </w:rPr>
              <w:t xml:space="preserve"># 2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print(a[1:])    </w:t>
            </w:r>
            <w:r>
              <w:rPr>
                <w:rFonts w:ascii="CourierNew,Bold" w:hAnsi="CourierNew,Bold" w:eastAsia="CourierNew,Bold"/>
                <w:b/>
                <w:i w:val="0"/>
                <w:color w:val="929292"/>
                <w:sz w:val="24"/>
              </w:rPr>
              <w:t xml:space="preserve"># [2, 3, 4, 5, 6, 7]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print(a[1:4])   </w:t>
            </w:r>
            <w:r>
              <w:rPr>
                <w:rFonts w:ascii="CourierNew,Bold" w:hAnsi="CourierNew,Bold" w:eastAsia="CourierNew,Bold"/>
                <w:b/>
                <w:i w:val="0"/>
                <w:color w:val="929292"/>
                <w:sz w:val="24"/>
              </w:rPr>
              <w:t xml:space="preserve"># [2, 3, 4]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print(a[1:5:2]) </w:t>
            </w:r>
            <w:r>
              <w:rPr>
                <w:rFonts w:ascii="CourierNew,Bold" w:hAnsi="CourierNew,Bold" w:eastAsia="CourierNew,Bold"/>
                <w:b/>
                <w:i w:val="0"/>
                <w:color w:val="929292"/>
                <w:sz w:val="24"/>
              </w:rPr>
              <w:t xml:space="preserve"># [2, 4]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print(a[:3])    </w:t>
            </w:r>
            <w:r>
              <w:rPr>
                <w:rFonts w:ascii="CourierNew,Bold" w:hAnsi="CourierNew,Bold" w:eastAsia="CourierNew,Bold"/>
                <w:b/>
                <w:i w:val="0"/>
                <w:color w:val="929292"/>
                <w:sz w:val="24"/>
              </w:rPr>
              <w:t># [1, 2, 3]</w:t>
            </w:r>
          </w:p>
        </w:tc>
      </w:tr>
    </w:tbl>
    <w:p>
      <w:pPr>
        <w:autoSpaceDN w:val="0"/>
        <w:autoSpaceDE w:val="0"/>
        <w:widowControl/>
        <w:spacing w:line="310" w:lineRule="exact" w:before="244" w:after="0"/>
        <w:ind w:left="11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Изменение значения элемента списка по его номеру</w:t>
      </w:r>
    </w:p>
    <w:p>
      <w:pPr>
        <w:autoSpaceDN w:val="0"/>
        <w:autoSpaceDE w:val="0"/>
        <w:widowControl/>
        <w:spacing w:line="346" w:lineRule="exact" w:before="240" w:after="0"/>
        <w:ind w:left="112" w:right="26" w:firstLine="70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Изменение элемента списка по номеру работает аналогично изменению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элемента массива в других языках программирования. Общий вид выглядит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следующим образом: </w:t>
      </w:r>
    </w:p>
    <w:p>
      <w:pPr>
        <w:autoSpaceDN w:val="0"/>
        <w:autoSpaceDE w:val="0"/>
        <w:widowControl/>
        <w:spacing w:line="316" w:lineRule="exact" w:before="274" w:after="194"/>
        <w:ind w:left="244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>список[</w:t>
      </w:r>
      <w:r>
        <w:rPr>
          <w:rFonts w:ascii="Times" w:hAnsi="Times" w:eastAsia="Times"/>
          <w:b w:val="0"/>
          <w:i/>
          <w:color w:val="000000"/>
          <w:sz w:val="28"/>
        </w:rPr>
        <w:t>&lt;</w:t>
      </w:r>
      <w:r>
        <w:rPr>
          <w:rFonts w:ascii="TimesNewRoman,Italic" w:hAnsi="TimesNewRoman,Italic" w:eastAsia="TimesNewRoman,Italic"/>
          <w:b w:val="0"/>
          <w:i/>
          <w:color w:val="000000"/>
          <w:sz w:val="28"/>
        </w:rPr>
        <w:t>номер элемента</w:t>
      </w:r>
      <w:r>
        <w:rPr>
          <w:rFonts w:ascii="Times" w:hAnsi="Times" w:eastAsia="Times"/>
          <w:b w:val="0"/>
          <w:i/>
          <w:color w:val="000000"/>
          <w:sz w:val="28"/>
        </w:rPr>
        <w:t>&gt;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] =</w:t>
      </w:r>
      <w:r>
        <w:rPr>
          <w:rFonts w:ascii="Times" w:hAnsi="Times" w:eastAsia="Times"/>
          <w:b w:val="0"/>
          <w:i/>
          <w:color w:val="000000"/>
          <w:sz w:val="28"/>
        </w:rPr>
        <w:t xml:space="preserve"> &lt;</w:t>
      </w:r>
      <w:r>
        <w:rPr>
          <w:rFonts w:ascii="TimesNewRoman,Italic" w:hAnsi="TimesNewRoman,Italic" w:eastAsia="TimesNewRoman,Italic"/>
          <w:b w:val="0"/>
          <w:i/>
          <w:color w:val="000000"/>
          <w:sz w:val="28"/>
        </w:rPr>
        <w:t>новое значение</w:t>
      </w:r>
      <w:r>
        <w:rPr>
          <w:rFonts w:ascii="Times" w:hAnsi="Times" w:eastAsia="Times"/>
          <w:b w:val="0"/>
          <w:i/>
          <w:color w:val="000000"/>
          <w:sz w:val="28"/>
        </w:rPr>
        <w:t xml:space="preserve">&gt;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70"/>
      </w:tblGrid>
      <w:tr>
        <w:trPr>
          <w:trHeight w:hRule="exact" w:val="1120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104" w:right="6912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s = [1, 2, 3, 4, 5]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print(s)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s[1] = 'Новый элемент'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print(s) </w:t>
            </w:r>
          </w:p>
        </w:tc>
      </w:tr>
      <w:tr>
        <w:trPr>
          <w:trHeight w:hRule="exact" w:val="636"/>
        </w:trPr>
        <w:tc>
          <w:tcPr>
            <w:tcW w:type="dxa" w:w="10458"/>
            <w:tcBorders>
              <w:start w:sz="3.200000000000017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4" w:right="5904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[1, 2, 3, 4, 5]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[1, 'Новый элемент', 3, 4, 5] </w:t>
            </w:r>
          </w:p>
        </w:tc>
      </w:tr>
    </w:tbl>
    <w:p>
      <w:pPr>
        <w:autoSpaceDN w:val="0"/>
        <w:autoSpaceDE w:val="0"/>
        <w:widowControl/>
        <w:spacing w:line="348" w:lineRule="exact" w:before="206" w:after="0"/>
        <w:ind w:left="112" w:right="20" w:firstLine="70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Заметьте, что изначально элемент был числовой, а мы заменили его на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строковый. Тем самым показываем, что в списках могут храниться элементы разного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типа. </w:t>
      </w:r>
    </w:p>
    <w:p>
      <w:pPr>
        <w:autoSpaceDN w:val="0"/>
        <w:autoSpaceDE w:val="0"/>
        <w:widowControl/>
        <w:spacing w:line="314" w:lineRule="exact" w:before="282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000000"/>
          <w:sz w:val="28"/>
        </w:rPr>
        <w:t xml:space="preserve">6.3.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Перебор элементов в списке</w:t>
      </w:r>
    </w:p>
    <w:p>
      <w:pPr>
        <w:autoSpaceDN w:val="0"/>
        <w:tabs>
          <w:tab w:pos="820" w:val="left"/>
        </w:tabs>
        <w:autoSpaceDE w:val="0"/>
        <w:widowControl/>
        <w:spacing w:line="350" w:lineRule="exact" w:before="226" w:after="196"/>
        <w:ind w:left="11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Перебор элементов списка, так же, как и его заполнение, можно производить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при помощи цикла.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70"/>
      </w:tblGrid>
      <w:tr>
        <w:trPr>
          <w:trHeight w:hRule="exact" w:val="846"/>
        </w:trPr>
        <w:tc>
          <w:tcPr>
            <w:tcW w:type="dxa" w:w="10458"/>
            <w:tcBorders>
              <w:start w:sz="3.200000000000017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6" w:val="left"/>
              </w:tabs>
              <w:autoSpaceDE w:val="0"/>
              <w:widowControl/>
              <w:spacing w:line="245" w:lineRule="auto" w:before="18" w:after="0"/>
              <w:ind w:left="104" w:right="720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a = [1, 2, 5, 6, 7]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for i in a: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 print(i, end=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>'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>'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) </w:t>
            </w:r>
          </w:p>
        </w:tc>
      </w:tr>
      <w:tr>
        <w:trPr>
          <w:trHeight w:hRule="exact" w:val="484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1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1 2 5 6 7 </w:t>
            </w:r>
          </w:p>
        </w:tc>
      </w:tr>
    </w:tbl>
    <w:p>
      <w:pPr>
        <w:autoSpaceDN w:val="0"/>
        <w:tabs>
          <w:tab w:pos="820" w:val="left"/>
        </w:tabs>
        <w:autoSpaceDE w:val="0"/>
        <w:widowControl/>
        <w:spacing w:line="350" w:lineRule="exact" w:before="204" w:after="190"/>
        <w:ind w:left="11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Если необходимо перебрать все элементы списка и при этом изменить их, то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здесь можно воспользоваться функцией </w:t>
      </w:r>
      <w:r>
        <w:rPr>
          <w:rFonts w:ascii="Times" w:hAnsi="Times" w:eastAsia="Times"/>
          <w:b/>
          <w:i w:val="0"/>
          <w:color w:val="000000"/>
          <w:sz w:val="28"/>
        </w:rPr>
        <w:t>range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70"/>
      </w:tblGrid>
      <w:tr>
        <w:trPr>
          <w:trHeight w:hRule="exact" w:val="1096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6" w:val="left"/>
              </w:tabs>
              <w:autoSpaceDE w:val="0"/>
              <w:widowControl/>
              <w:spacing w:line="245" w:lineRule="auto" w:before="0" w:after="0"/>
              <w:ind w:left="104" w:right="6768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a = [1, 2, 5, 6, 7]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for i in range(len(a)):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 a[i] += 1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print(a) </w:t>
            </w:r>
          </w:p>
        </w:tc>
      </w:tr>
      <w:tr>
        <w:trPr>
          <w:trHeight w:hRule="exact" w:val="486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1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[2, 3, 6, 7, 8] </w:t>
            </w:r>
          </w:p>
        </w:tc>
      </w:tr>
    </w:tbl>
    <w:p>
      <w:pPr>
        <w:autoSpaceDN w:val="0"/>
        <w:autoSpaceDE w:val="0"/>
        <w:widowControl/>
        <w:spacing w:line="316" w:lineRule="exact" w:before="240" w:after="0"/>
        <w:ind w:left="82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Также элементы можно перебрать при помощи цикла </w:t>
      </w:r>
      <w:r>
        <w:rPr>
          <w:rFonts w:ascii="Times" w:hAnsi="Times" w:eastAsia="Times"/>
          <w:b/>
          <w:i w:val="0"/>
          <w:color w:val="000000"/>
          <w:sz w:val="28"/>
        </w:rPr>
        <w:t>while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. </w:t>
      </w:r>
    </w:p>
    <w:p>
      <w:pPr>
        <w:sectPr>
          <w:pgSz w:w="11906" w:h="16838"/>
          <w:pgMar w:top="134" w:right="628" w:bottom="1244" w:left="608" w:header="720" w:footer="720" w:gutter="0"/>
          <w:cols w:space="720" w:num="1" w:equalWidth="0">
            <w:col w:w="10670" w:space="0"/>
            <w:col w:w="10670" w:space="0"/>
            <w:col w:w="10670" w:space="0"/>
          </w:cols>
          <w:docGrid w:linePitch="360"/>
        </w:sectPr>
      </w:pPr>
    </w:p>
    <w:p>
      <w:pPr>
        <w:autoSpaceDN w:val="0"/>
        <w:autoSpaceDE w:val="0"/>
        <w:widowControl/>
        <w:spacing w:line="134" w:lineRule="exact" w:before="0" w:after="0"/>
        <w:ind w:left="0" w:right="0"/>
      </w:pPr>
    </w:p>
    <w:p>
      <w:pPr>
        <w:autoSpaceDN w:val="0"/>
        <w:autoSpaceDE w:val="0"/>
        <w:widowControl/>
        <w:spacing w:line="222" w:lineRule="exact" w:before="0" w:after="230"/>
        <w:ind w:left="0" w:right="0" w:firstLine="0"/>
        <w:jc w:val="center"/>
      </w:pPr>
      <w:r>
        <w:rPr>
          <w:rFonts w:ascii="Calibri,Italic" w:hAnsi="Calibri,Italic" w:eastAsia="Calibri,Italic"/>
          <w:b w:val="0"/>
          <w:i/>
          <w:color w:val="000000"/>
          <w:sz w:val="22"/>
        </w:rPr>
        <w:t>Подсадников А.В., Розов К.В., Русецкий А.В. «Основы программирования на языке Python 3»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70"/>
      </w:tblGrid>
      <w:tr>
        <w:trPr>
          <w:trHeight w:hRule="exact" w:val="1992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6" w:val="left"/>
              </w:tabs>
              <w:autoSpaceDE w:val="0"/>
              <w:widowControl/>
              <w:spacing w:line="245" w:lineRule="auto" w:before="44" w:after="0"/>
              <w:ind w:left="104" w:right="7344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a = [1, 2, 5, 6, 7]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i = 0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b = len(a)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while (i &lt; b):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 a[i] *= 2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 i += 1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print(a) </w:t>
            </w:r>
          </w:p>
        </w:tc>
      </w:tr>
      <w:tr>
        <w:trPr>
          <w:trHeight w:hRule="exact" w:val="482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1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[2, 4, 10, 12, 14] </w:t>
            </w:r>
          </w:p>
        </w:tc>
      </w:tr>
    </w:tbl>
    <w:p>
      <w:pPr>
        <w:autoSpaceDN w:val="0"/>
        <w:tabs>
          <w:tab w:pos="820" w:val="left"/>
          <w:tab w:pos="3334" w:val="left"/>
        </w:tabs>
        <w:autoSpaceDE w:val="0"/>
        <w:widowControl/>
        <w:spacing w:line="402" w:lineRule="exact" w:before="162" w:after="0"/>
        <w:ind w:left="112" w:right="0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28"/>
        </w:rPr>
        <w:t xml:space="preserve">6.4.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Функции и методы списков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Элементы списка можно обрабатывать стандартными встроенными функциями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Python, такими как: </w:t>
      </w:r>
    </w:p>
    <w:p>
      <w:pPr>
        <w:autoSpaceDN w:val="0"/>
        <w:autoSpaceDE w:val="0"/>
        <w:widowControl/>
        <w:spacing w:line="348" w:lineRule="exact" w:before="190" w:after="150"/>
        <w:ind w:left="11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8"/>
        </w:rPr>
        <w:t></w:t>
      </w:r>
      <w:r>
        <w:rPr>
          <w:rFonts w:ascii="Times" w:hAnsi="Times" w:eastAsia="Times"/>
          <w:b/>
          <w:i w:val="0"/>
          <w:color w:val="000000"/>
          <w:sz w:val="28"/>
        </w:rPr>
        <w:t xml:space="preserve">min() </w:t>
      </w:r>
      <w:r>
        <w:rPr>
          <w:rFonts w:ascii="Symbol" w:hAnsi="Symbol" w:eastAsia="Symbol"/>
          <w:b w:val="0"/>
          <w:i w:val="0"/>
          <w:color w:val="000000"/>
          <w:sz w:val="28"/>
        </w:rPr>
        <w:t>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поиск минимального элемента.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70"/>
      </w:tblGrid>
      <w:tr>
        <w:trPr>
          <w:trHeight w:hRule="exact" w:val="656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" w:after="0"/>
              <w:ind w:left="104" w:right="7344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a = [8, 2, 3, 2, 5]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print(min(a)) </w:t>
            </w:r>
          </w:p>
        </w:tc>
      </w:tr>
      <w:tr>
        <w:trPr>
          <w:trHeight w:hRule="exact" w:val="486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1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2 </w:t>
            </w:r>
          </w:p>
        </w:tc>
      </w:tr>
    </w:tbl>
    <w:p>
      <w:pPr>
        <w:autoSpaceDN w:val="0"/>
        <w:autoSpaceDE w:val="0"/>
        <w:widowControl/>
        <w:spacing w:line="348" w:lineRule="exact" w:before="114" w:after="148"/>
        <w:ind w:left="11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8"/>
        </w:rPr>
        <w:t></w:t>
      </w:r>
      <w:r>
        <w:rPr>
          <w:rFonts w:ascii="Times" w:hAnsi="Times" w:eastAsia="Times"/>
          <w:b/>
          <w:i w:val="0"/>
          <w:color w:val="000000"/>
          <w:sz w:val="28"/>
        </w:rPr>
        <w:t xml:space="preserve">max() </w:t>
      </w:r>
      <w:r>
        <w:rPr>
          <w:rFonts w:ascii="Symbol" w:hAnsi="Symbol" w:eastAsia="Symbol"/>
          <w:b w:val="0"/>
          <w:i w:val="0"/>
          <w:color w:val="000000"/>
          <w:sz w:val="28"/>
        </w:rPr>
        <w:t>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поиск максимального элемента.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70"/>
      </w:tblGrid>
      <w:tr>
        <w:trPr>
          <w:trHeight w:hRule="exact" w:val="660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4" w:right="7344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a = [8, 2, 3, 2, 5]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print(max(a)) </w:t>
            </w:r>
          </w:p>
        </w:tc>
      </w:tr>
      <w:tr>
        <w:trPr>
          <w:trHeight w:hRule="exact" w:val="484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1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8 </w:t>
            </w:r>
          </w:p>
        </w:tc>
      </w:tr>
    </w:tbl>
    <w:p>
      <w:pPr>
        <w:autoSpaceDN w:val="0"/>
        <w:autoSpaceDE w:val="0"/>
        <w:widowControl/>
        <w:spacing w:line="348" w:lineRule="exact" w:before="86" w:after="0"/>
        <w:ind w:left="112" w:right="20" w:firstLine="70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Стоит отметить, что поиск максимального и минимального элемента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выполняется в случае, если все элементы списка одного общего типа, т. е. либо они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все являются числами (неважно, целыми или дробными), либо все являются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символами и т. д. Иначе интерпретатор выдаст ошибку. </w:t>
      </w:r>
    </w:p>
    <w:p>
      <w:pPr>
        <w:autoSpaceDN w:val="0"/>
        <w:autoSpaceDE w:val="0"/>
        <w:widowControl/>
        <w:spacing w:line="310" w:lineRule="exact" w:before="202" w:after="190"/>
        <w:ind w:left="11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Пример: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70"/>
      </w:tblGrid>
      <w:tr>
        <w:trPr>
          <w:trHeight w:hRule="exact" w:val="658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" w:after="0"/>
              <w:ind w:left="104" w:right="792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a = [1, 3, '0']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print(min(a)) </w:t>
            </w:r>
          </w:p>
        </w:tc>
      </w:tr>
      <w:tr>
        <w:trPr>
          <w:trHeight w:hRule="exact" w:val="494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1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builtins.TypeError: unorderable types: str() &lt; int() </w:t>
            </w:r>
          </w:p>
        </w:tc>
      </w:tr>
    </w:tbl>
    <w:p>
      <w:pPr>
        <w:autoSpaceDN w:val="0"/>
        <w:autoSpaceDE w:val="0"/>
        <w:widowControl/>
        <w:spacing w:line="310" w:lineRule="exact" w:before="122" w:after="0"/>
        <w:ind w:left="1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В результате произойдет ошибка сравнения числа и строки. </w:t>
      </w:r>
    </w:p>
    <w:p>
      <w:pPr>
        <w:autoSpaceDN w:val="0"/>
        <w:autoSpaceDE w:val="0"/>
        <w:widowControl/>
        <w:spacing w:line="346" w:lineRule="exact" w:before="270" w:after="150"/>
        <w:ind w:left="11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8"/>
        </w:rPr>
        <w:t></w:t>
      </w:r>
      <w:r>
        <w:rPr>
          <w:rFonts w:ascii="Times" w:hAnsi="Times" w:eastAsia="Times"/>
          <w:b/>
          <w:i w:val="0"/>
          <w:color w:val="000000"/>
          <w:sz w:val="28"/>
        </w:rPr>
        <w:t xml:space="preserve">len() </w:t>
      </w:r>
      <w:r>
        <w:rPr>
          <w:rFonts w:ascii="Symbol" w:hAnsi="Symbol" w:eastAsia="Symbol"/>
          <w:b w:val="0"/>
          <w:i w:val="0"/>
          <w:color w:val="000000"/>
          <w:sz w:val="28"/>
        </w:rPr>
        <w:t>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количество элементов в списке.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70"/>
      </w:tblGrid>
      <w:tr>
        <w:trPr>
          <w:trHeight w:hRule="exact" w:val="660"/>
        </w:trPr>
        <w:tc>
          <w:tcPr>
            <w:tcW w:type="dxa" w:w="10458"/>
            <w:tcBorders>
              <w:start w:sz="3.200000000000017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4" w:right="7344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a = [8, 2, 3, 2, 5]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print(len(a)) </w:t>
            </w:r>
          </w:p>
        </w:tc>
      </w:tr>
      <w:tr>
        <w:trPr>
          <w:trHeight w:hRule="exact" w:val="484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1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5 </w:t>
            </w:r>
          </w:p>
        </w:tc>
      </w:tr>
    </w:tbl>
    <w:p>
      <w:pPr>
        <w:autoSpaceDN w:val="0"/>
        <w:autoSpaceDE w:val="0"/>
        <w:widowControl/>
        <w:spacing w:line="316" w:lineRule="exact" w:before="120" w:after="152"/>
        <w:ind w:left="11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8"/>
        </w:rPr>
        <w:t></w:t>
      </w:r>
      <w:r>
        <w:rPr>
          <w:rFonts w:ascii="Times" w:hAnsi="Times" w:eastAsia="Times"/>
          <w:b/>
          <w:i w:val="0"/>
          <w:color w:val="000000"/>
          <w:sz w:val="28"/>
        </w:rPr>
        <w:t>list.append(</w:t>
      </w:r>
      <w:r>
        <w:rPr>
          <w:rFonts w:ascii="Times" w:hAnsi="Times" w:eastAsia="Times"/>
          <w:b w:val="0"/>
          <w:i/>
          <w:color w:val="000000"/>
          <w:sz w:val="28"/>
        </w:rPr>
        <w:t>x</w:t>
      </w:r>
      <w:r>
        <w:rPr>
          <w:rFonts w:ascii="Times" w:hAnsi="Times" w:eastAsia="Times"/>
          <w:b/>
          <w:i w:val="0"/>
          <w:color w:val="000000"/>
          <w:sz w:val="28"/>
        </w:rPr>
        <w:t xml:space="preserve">) </w:t>
      </w:r>
      <w:r>
        <w:rPr>
          <w:rFonts w:ascii="Symbol" w:hAnsi="Symbol" w:eastAsia="Symbol"/>
          <w:b w:val="0"/>
          <w:i w:val="0"/>
          <w:color w:val="000000"/>
          <w:sz w:val="22"/>
        </w:rPr>
        <w:t>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 добавляет элемент в конец списка.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70"/>
      </w:tblGrid>
      <w:tr>
        <w:trPr>
          <w:trHeight w:hRule="exact" w:val="826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7776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a = [1, 2, 3]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a.append('list')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print(a) </w:t>
            </w:r>
          </w:p>
        </w:tc>
      </w:tr>
      <w:tr>
        <w:trPr>
          <w:trHeight w:hRule="exact" w:val="464"/>
        </w:trPr>
        <w:tc>
          <w:tcPr>
            <w:tcW w:type="dxa" w:w="10458"/>
            <w:tcBorders>
              <w:start w:sz="3.200000000000017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1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[1, 2, 3, 'list']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34" w:right="628" w:bottom="536" w:left="608" w:header="720" w:footer="720" w:gutter="0"/>
          <w:cols w:space="720" w:num="1" w:equalWidth="0">
            <w:col w:w="10670" w:space="0"/>
            <w:col w:w="10670" w:space="0"/>
            <w:col w:w="10670" w:space="0"/>
            <w:col w:w="10670" w:space="0"/>
          </w:cols>
          <w:docGrid w:linePitch="360"/>
        </w:sectPr>
      </w:pPr>
    </w:p>
    <w:p>
      <w:pPr>
        <w:autoSpaceDN w:val="0"/>
        <w:autoSpaceDE w:val="0"/>
        <w:widowControl/>
        <w:spacing w:line="134" w:lineRule="exact" w:before="0" w:after="0"/>
        <w:ind w:left="0" w:right="0"/>
      </w:pPr>
    </w:p>
    <w:p>
      <w:pPr>
        <w:autoSpaceDN w:val="0"/>
        <w:autoSpaceDE w:val="0"/>
        <w:widowControl/>
        <w:spacing w:line="222" w:lineRule="exact" w:before="0" w:after="0"/>
        <w:ind w:left="0" w:right="0" w:firstLine="0"/>
        <w:jc w:val="center"/>
      </w:pPr>
      <w:r>
        <w:rPr>
          <w:rFonts w:ascii="Calibri,Italic" w:hAnsi="Calibri,Italic" w:eastAsia="Calibri,Italic"/>
          <w:b w:val="0"/>
          <w:i/>
          <w:color w:val="000000"/>
          <w:sz w:val="22"/>
        </w:rPr>
        <w:t>Подсадников А.В., Розов К.В., Русецкий А.В. «Основы программирования на языке Python 3»</w:t>
      </w:r>
    </w:p>
    <w:p>
      <w:pPr>
        <w:autoSpaceDN w:val="0"/>
        <w:autoSpaceDE w:val="0"/>
        <w:widowControl/>
        <w:spacing w:line="348" w:lineRule="exact" w:before="224" w:after="148"/>
        <w:ind w:left="11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8"/>
        </w:rPr>
        <w:t></w:t>
      </w:r>
      <w:r>
        <w:rPr>
          <w:rFonts w:ascii="Times" w:hAnsi="Times" w:eastAsia="Times"/>
          <w:b/>
          <w:i w:val="0"/>
          <w:color w:val="000000"/>
          <w:sz w:val="28"/>
        </w:rPr>
        <w:t>list.extend(</w:t>
      </w:r>
      <w:r>
        <w:rPr>
          <w:rFonts w:ascii="Times" w:hAnsi="Times" w:eastAsia="Times"/>
          <w:b w:val="0"/>
          <w:i/>
          <w:color w:val="000000"/>
          <w:sz w:val="28"/>
        </w:rPr>
        <w:t>L</w:t>
      </w:r>
      <w:r>
        <w:rPr>
          <w:rFonts w:ascii="Times" w:hAnsi="Times" w:eastAsia="Times"/>
          <w:b/>
          <w:i w:val="0"/>
          <w:color w:val="000000"/>
          <w:sz w:val="28"/>
        </w:rPr>
        <w:t xml:space="preserve">) </w:t>
      </w:r>
      <w:r>
        <w:rPr>
          <w:rFonts w:ascii="Symbol" w:hAnsi="Symbol" w:eastAsia="Symbol"/>
          <w:b w:val="0"/>
          <w:i w:val="0"/>
          <w:color w:val="000000"/>
          <w:sz w:val="28"/>
        </w:rPr>
        <w:t>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расширяет список </w:t>
      </w:r>
      <w:r>
        <w:rPr>
          <w:rFonts w:ascii="Times" w:hAnsi="Times" w:eastAsia="Times"/>
          <w:b w:val="0"/>
          <w:i/>
          <w:color w:val="000000"/>
          <w:sz w:val="28"/>
        </w:rPr>
        <w:t>list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, добавляя в конец все элементы списка </w:t>
      </w:r>
      <w:r>
        <w:rPr>
          <w:rFonts w:ascii="Times" w:hAnsi="Times" w:eastAsia="Times"/>
          <w:b w:val="0"/>
          <w:i/>
          <w:color w:val="000000"/>
          <w:sz w:val="28"/>
        </w:rPr>
        <w:t>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70"/>
      </w:tblGrid>
      <w:tr>
        <w:trPr>
          <w:trHeight w:hRule="exact" w:val="1098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4" w:right="8208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a = [1, 2, 3]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b = [0, 5]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a.extend(b)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print(a) </w:t>
            </w:r>
          </w:p>
        </w:tc>
      </w:tr>
      <w:tr>
        <w:trPr>
          <w:trHeight w:hRule="exact" w:val="482"/>
        </w:trPr>
        <w:tc>
          <w:tcPr>
            <w:tcW w:type="dxa" w:w="10458"/>
            <w:tcBorders>
              <w:start w:sz="3.200000000000017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1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[1, 2, 3, 0, 5] </w:t>
            </w:r>
          </w:p>
        </w:tc>
      </w:tr>
    </w:tbl>
    <w:p>
      <w:pPr>
        <w:autoSpaceDN w:val="0"/>
        <w:tabs>
          <w:tab w:pos="396" w:val="left"/>
        </w:tabs>
        <w:autoSpaceDE w:val="0"/>
        <w:widowControl/>
        <w:spacing w:line="344" w:lineRule="exact" w:before="116" w:after="152"/>
        <w:ind w:left="11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8"/>
        </w:rPr>
        <w:t></w:t>
      </w:r>
      <w:r>
        <w:rPr>
          <w:rFonts w:ascii="Times" w:hAnsi="Times" w:eastAsia="Times"/>
          <w:b/>
          <w:i w:val="0"/>
          <w:color w:val="000000"/>
          <w:sz w:val="28"/>
        </w:rPr>
        <w:t>list.insert(</w:t>
      </w:r>
      <w:r>
        <w:rPr>
          <w:rFonts w:ascii="Times" w:hAnsi="Times" w:eastAsia="Times"/>
          <w:b w:val="0"/>
          <w:i/>
          <w:color w:val="000000"/>
          <w:sz w:val="28"/>
        </w:rPr>
        <w:t>i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,</w:t>
      </w:r>
      <w:r>
        <w:rPr>
          <w:rFonts w:ascii="Times" w:hAnsi="Times" w:eastAsia="Times"/>
          <w:b w:val="0"/>
          <w:i/>
          <w:color w:val="000000"/>
          <w:sz w:val="28"/>
        </w:rPr>
        <w:t xml:space="preserve"> x</w:t>
      </w:r>
      <w:r>
        <w:rPr>
          <w:rFonts w:ascii="Times" w:hAnsi="Times" w:eastAsia="Times"/>
          <w:b/>
          <w:i w:val="0"/>
          <w:color w:val="000000"/>
          <w:sz w:val="28"/>
        </w:rPr>
        <w:t xml:space="preserve">) </w:t>
      </w:r>
      <w:r>
        <w:rPr>
          <w:rFonts w:ascii="Symbol" w:hAnsi="Symbol" w:eastAsia="Symbol"/>
          <w:b w:val="0"/>
          <w:i w:val="0"/>
          <w:color w:val="000000"/>
          <w:sz w:val="28"/>
        </w:rPr>
        <w:t>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вставляет на </w:t>
      </w:r>
      <w:r>
        <w:rPr>
          <w:rFonts w:ascii="Times" w:hAnsi="Times" w:eastAsia="Times"/>
          <w:b w:val="0"/>
          <w:i/>
          <w:color w:val="000000"/>
          <w:sz w:val="28"/>
        </w:rPr>
        <w:t>i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-ое место значение </w:t>
      </w:r>
      <w:r>
        <w:rPr>
          <w:rFonts w:ascii="Times" w:hAnsi="Times" w:eastAsia="Times"/>
          <w:b w:val="0"/>
          <w:i/>
          <w:color w:val="000000"/>
          <w:sz w:val="28"/>
        </w:rPr>
        <w:t>x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, сдвигая все значения после него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вперед (вправо).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70"/>
      </w:tblGrid>
      <w:tr>
        <w:trPr>
          <w:trHeight w:hRule="exact" w:val="824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4" w:right="7344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a = [1, 2, 3]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a.insert(1, 'list')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print(a) </w:t>
            </w:r>
          </w:p>
        </w:tc>
      </w:tr>
      <w:tr>
        <w:trPr>
          <w:trHeight w:hRule="exact" w:val="486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1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[1, 'list', 2, 3] </w:t>
            </w:r>
          </w:p>
        </w:tc>
      </w:tr>
    </w:tbl>
    <w:p>
      <w:pPr>
        <w:autoSpaceDN w:val="0"/>
        <w:autoSpaceDE w:val="0"/>
        <w:widowControl/>
        <w:spacing w:line="348" w:lineRule="exact" w:before="114" w:after="148"/>
        <w:ind w:left="11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8"/>
        </w:rPr>
        <w:t></w:t>
      </w:r>
      <w:r>
        <w:rPr>
          <w:rFonts w:ascii="Times" w:hAnsi="Times" w:eastAsia="Times"/>
          <w:b/>
          <w:i w:val="0"/>
          <w:color w:val="000000"/>
          <w:sz w:val="28"/>
        </w:rPr>
        <w:t>list.remove(</w:t>
      </w:r>
      <w:r>
        <w:rPr>
          <w:rFonts w:ascii="Times" w:hAnsi="Times" w:eastAsia="Times"/>
          <w:b w:val="0"/>
          <w:i/>
          <w:color w:val="000000"/>
          <w:sz w:val="28"/>
        </w:rPr>
        <w:t>x</w:t>
      </w:r>
      <w:r>
        <w:rPr>
          <w:rFonts w:ascii="Times" w:hAnsi="Times" w:eastAsia="Times"/>
          <w:b/>
          <w:i w:val="0"/>
          <w:color w:val="000000"/>
          <w:sz w:val="28"/>
        </w:rPr>
        <w:t xml:space="preserve">) </w:t>
      </w:r>
      <w:r>
        <w:rPr>
          <w:rFonts w:ascii="Symbol" w:hAnsi="Symbol" w:eastAsia="Symbol"/>
          <w:b w:val="0"/>
          <w:i w:val="0"/>
          <w:color w:val="000000"/>
          <w:sz w:val="28"/>
        </w:rPr>
        <w:t>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удаляет первый элемент в списке, имеющий значение </w:t>
      </w:r>
      <w:r>
        <w:rPr>
          <w:rFonts w:ascii="Times" w:hAnsi="Times" w:eastAsia="Times"/>
          <w:b w:val="0"/>
          <w:i/>
          <w:color w:val="000000"/>
          <w:sz w:val="28"/>
        </w:rPr>
        <w:t>x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70"/>
      </w:tblGrid>
      <w:tr>
        <w:trPr>
          <w:trHeight w:hRule="exact" w:val="826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7344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a = [1, 2, 3, 2, 5]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print(a.remove(2))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print(a) </w:t>
            </w:r>
          </w:p>
        </w:tc>
      </w:tr>
      <w:tr>
        <w:trPr>
          <w:trHeight w:hRule="exact" w:val="554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4" w:right="8352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None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[1, 3, 2, 5] </w:t>
            </w:r>
          </w:p>
        </w:tc>
      </w:tr>
    </w:tbl>
    <w:p>
      <w:pPr>
        <w:autoSpaceDN w:val="0"/>
        <w:tabs>
          <w:tab w:pos="396" w:val="left"/>
        </w:tabs>
        <w:autoSpaceDE w:val="0"/>
        <w:widowControl/>
        <w:spacing w:line="344" w:lineRule="exact" w:before="118" w:after="154"/>
        <w:ind w:left="11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8"/>
        </w:rPr>
        <w:t></w:t>
      </w:r>
      <w:r>
        <w:rPr>
          <w:rFonts w:ascii="Times" w:hAnsi="Times" w:eastAsia="Times"/>
          <w:b/>
          <w:i w:val="0"/>
          <w:color w:val="000000"/>
          <w:sz w:val="28"/>
        </w:rPr>
        <w:t>list.pop([</w:t>
      </w:r>
      <w:r>
        <w:rPr>
          <w:rFonts w:ascii="Times" w:hAnsi="Times" w:eastAsia="Times"/>
          <w:b w:val="0"/>
          <w:i/>
          <w:color w:val="000000"/>
          <w:sz w:val="28"/>
        </w:rPr>
        <w:t>i</w:t>
      </w:r>
      <w:r>
        <w:rPr>
          <w:rFonts w:ascii="Times" w:hAnsi="Times" w:eastAsia="Times"/>
          <w:b/>
          <w:i w:val="0"/>
          <w:color w:val="000000"/>
          <w:sz w:val="28"/>
        </w:rPr>
        <w:t xml:space="preserve">]) </w:t>
      </w:r>
      <w:r>
        <w:rPr>
          <w:rFonts w:ascii="Symbol" w:hAnsi="Symbol" w:eastAsia="Symbol"/>
          <w:b w:val="0"/>
          <w:i w:val="0"/>
          <w:color w:val="000000"/>
          <w:sz w:val="28"/>
        </w:rPr>
        <w:t>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удаляет </w:t>
      </w:r>
      <w:r>
        <w:rPr>
          <w:rFonts w:ascii="Times" w:hAnsi="Times" w:eastAsia="Times"/>
          <w:b w:val="0"/>
          <w:i/>
          <w:color w:val="000000"/>
          <w:sz w:val="28"/>
        </w:rPr>
        <w:t>i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-ый элемент и возвращает его значение. Если индекс не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указан, удаляется последний элемент.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70"/>
      </w:tblGrid>
      <w:tr>
        <w:trPr>
          <w:trHeight w:hRule="exact" w:val="826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7344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a = [1, 2, 3, 2, 5]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print(a.pop(2))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print(a) </w:t>
            </w:r>
          </w:p>
        </w:tc>
      </w:tr>
      <w:tr>
        <w:trPr>
          <w:trHeight w:hRule="exact" w:val="554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4" w:right="8352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3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[1, 2, 2, 5] </w:t>
            </w:r>
          </w:p>
        </w:tc>
      </w:tr>
    </w:tbl>
    <w:p>
      <w:pPr>
        <w:autoSpaceDN w:val="0"/>
        <w:tabs>
          <w:tab w:pos="396" w:val="left"/>
        </w:tabs>
        <w:autoSpaceDE w:val="0"/>
        <w:widowControl/>
        <w:spacing w:line="348" w:lineRule="exact" w:before="112" w:after="148"/>
        <w:ind w:left="11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8"/>
        </w:rPr>
        <w:t></w:t>
      </w:r>
      <w:r>
        <w:rPr>
          <w:rFonts w:ascii="Times" w:hAnsi="Times" w:eastAsia="Times"/>
          <w:b/>
          <w:i w:val="0"/>
          <w:color w:val="000000"/>
          <w:sz w:val="28"/>
        </w:rPr>
        <w:t>list.index(</w:t>
      </w:r>
      <w:r>
        <w:rPr>
          <w:rFonts w:ascii="Times" w:hAnsi="Times" w:eastAsia="Times"/>
          <w:b w:val="0"/>
          <w:i/>
          <w:color w:val="000000"/>
          <w:sz w:val="28"/>
        </w:rPr>
        <w:t>x</w:t>
      </w:r>
      <w:r>
        <w:rPr>
          <w:rFonts w:ascii="Times" w:hAnsi="Times" w:eastAsia="Times"/>
          <w:b/>
          <w:i w:val="0"/>
          <w:color w:val="000000"/>
          <w:sz w:val="28"/>
        </w:rPr>
        <w:t>, [</w:t>
      </w:r>
      <w:r>
        <w:rPr>
          <w:rFonts w:ascii="Times" w:hAnsi="Times" w:eastAsia="Times"/>
          <w:b w:val="0"/>
          <w:i/>
          <w:color w:val="000000"/>
          <w:sz w:val="28"/>
        </w:rPr>
        <w:t>start</w:t>
      </w:r>
      <w:r>
        <w:rPr>
          <w:rFonts w:ascii="Times" w:hAnsi="Times" w:eastAsia="Times"/>
          <w:b/>
          <w:i w:val="0"/>
          <w:color w:val="000000"/>
          <w:sz w:val="28"/>
        </w:rPr>
        <w:t xml:space="preserve"> [, </w:t>
      </w:r>
      <w:r>
        <w:rPr>
          <w:rFonts w:ascii="Times" w:hAnsi="Times" w:eastAsia="Times"/>
          <w:b w:val="0"/>
          <w:i/>
          <w:color w:val="000000"/>
          <w:sz w:val="28"/>
        </w:rPr>
        <w:t>end</w:t>
      </w:r>
      <w:r>
        <w:rPr>
          <w:rFonts w:ascii="Times" w:hAnsi="Times" w:eastAsia="Times"/>
          <w:b/>
          <w:i w:val="0"/>
          <w:color w:val="000000"/>
          <w:sz w:val="28"/>
        </w:rPr>
        <w:t xml:space="preserve">]]) </w:t>
      </w:r>
      <w:r>
        <w:rPr>
          <w:rFonts w:ascii="Symbol" w:hAnsi="Symbol" w:eastAsia="Symbol"/>
          <w:b w:val="0"/>
          <w:i w:val="0"/>
          <w:color w:val="000000"/>
          <w:sz w:val="28"/>
        </w:rPr>
        <w:t>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возвращает положение первого элемента от </w:t>
      </w:r>
      <w:r>
        <w:rPr>
          <w:rFonts w:ascii="Times" w:hAnsi="Times" w:eastAsia="Times"/>
          <w:b w:val="0"/>
          <w:i/>
          <w:color w:val="000000"/>
          <w:sz w:val="28"/>
        </w:rPr>
        <w:t>start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 до </w:t>
      </w:r>
      <w:r>
        <w:tab/>
      </w:r>
      <w:r>
        <w:rPr>
          <w:rFonts w:ascii="Times" w:hAnsi="Times" w:eastAsia="Times"/>
          <w:b w:val="0"/>
          <w:i/>
          <w:color w:val="000000"/>
          <w:sz w:val="28"/>
        </w:rPr>
        <w:t>end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-1 со значением </w:t>
      </w:r>
      <w:r>
        <w:rPr>
          <w:rFonts w:ascii="Times" w:hAnsi="Times" w:eastAsia="Times"/>
          <w:b w:val="0"/>
          <w:i/>
          <w:color w:val="000000"/>
          <w:sz w:val="28"/>
        </w:rPr>
        <w:t>x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70"/>
      </w:tblGrid>
      <w:tr>
        <w:trPr>
          <w:trHeight w:hRule="exact" w:val="660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104" w:right="5184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a = [1, 2, 3, 2, 5, 6, 2, 5, 7, 2]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print(a.index(2, 2, 4)) </w:t>
            </w:r>
          </w:p>
        </w:tc>
      </w:tr>
      <w:tr>
        <w:trPr>
          <w:trHeight w:hRule="exact" w:val="480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1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3 </w:t>
            </w:r>
          </w:p>
        </w:tc>
      </w:tr>
    </w:tbl>
    <w:p>
      <w:pPr>
        <w:autoSpaceDN w:val="0"/>
        <w:autoSpaceDE w:val="0"/>
        <w:widowControl/>
        <w:spacing w:line="348" w:lineRule="exact" w:before="116" w:after="150"/>
        <w:ind w:left="11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8"/>
        </w:rPr>
        <w:t></w:t>
      </w:r>
      <w:r>
        <w:rPr>
          <w:rFonts w:ascii="Times" w:hAnsi="Times" w:eastAsia="Times"/>
          <w:b/>
          <w:i w:val="0"/>
          <w:color w:val="000000"/>
          <w:sz w:val="28"/>
        </w:rPr>
        <w:t>list.count(</w:t>
      </w:r>
      <w:r>
        <w:rPr>
          <w:rFonts w:ascii="Times" w:hAnsi="Times" w:eastAsia="Times"/>
          <w:b w:val="0"/>
          <w:i/>
          <w:color w:val="000000"/>
          <w:sz w:val="28"/>
        </w:rPr>
        <w:t>x</w:t>
      </w:r>
      <w:r>
        <w:rPr>
          <w:rFonts w:ascii="Times" w:hAnsi="Times" w:eastAsia="Times"/>
          <w:b/>
          <w:i w:val="0"/>
          <w:color w:val="000000"/>
          <w:sz w:val="28"/>
        </w:rPr>
        <w:t xml:space="preserve">) </w:t>
      </w:r>
      <w:r>
        <w:rPr>
          <w:rFonts w:ascii="Symbol" w:hAnsi="Symbol" w:eastAsia="Symbol"/>
          <w:b w:val="0"/>
          <w:i w:val="0"/>
          <w:color w:val="000000"/>
          <w:sz w:val="28"/>
        </w:rPr>
        <w:t>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возвращает количество элементов со значением </w:t>
      </w:r>
      <w:r>
        <w:rPr>
          <w:rFonts w:ascii="Times" w:hAnsi="Times" w:eastAsia="Times"/>
          <w:b w:val="0"/>
          <w:i/>
          <w:color w:val="000000"/>
          <w:sz w:val="28"/>
        </w:rPr>
        <w:t>x.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70"/>
      </w:tblGrid>
      <w:tr>
        <w:trPr>
          <w:trHeight w:hRule="exact" w:val="658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" w:after="0"/>
              <w:ind w:left="104" w:right="5184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a = [1, 2, 3, 2, 5, 6, 2, 5, 7, 2]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print(a.count(2)) </w:t>
            </w:r>
          </w:p>
        </w:tc>
      </w:tr>
      <w:tr>
        <w:trPr>
          <w:trHeight w:hRule="exact" w:val="486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1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4 </w:t>
            </w:r>
          </w:p>
        </w:tc>
      </w:tr>
    </w:tbl>
    <w:p>
      <w:pPr>
        <w:autoSpaceDN w:val="0"/>
        <w:autoSpaceDE w:val="0"/>
        <w:widowControl/>
        <w:spacing w:line="344" w:lineRule="exact" w:before="118" w:after="156"/>
        <w:ind w:left="396" w:right="20" w:hanging="284"/>
        <w:jc w:val="both"/>
      </w:pPr>
      <w:r>
        <w:rPr>
          <w:rFonts w:ascii="Wingdings" w:hAnsi="Wingdings" w:eastAsia="Wingdings"/>
          <w:b w:val="0"/>
          <w:i w:val="0"/>
          <w:color w:val="000000"/>
          <w:sz w:val="28"/>
        </w:rPr>
        <w:t></w:t>
      </w:r>
      <w:r>
        <w:rPr>
          <w:rFonts w:ascii="Times" w:hAnsi="Times" w:eastAsia="Times"/>
          <w:b/>
          <w:i w:val="0"/>
          <w:color w:val="000000"/>
          <w:sz w:val="28"/>
        </w:rPr>
        <w:t>list.sort(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[</w:t>
      </w:r>
      <w:r>
        <w:rPr>
          <w:rFonts w:ascii="Times" w:hAnsi="Times" w:eastAsia="Times"/>
          <w:b w:val="0"/>
          <w:i/>
          <w:color w:val="000000"/>
          <w:sz w:val="28"/>
        </w:rPr>
        <w:t>key = &lt;</w:t>
      </w:r>
      <w:r>
        <w:rPr>
          <w:rFonts w:ascii="TimesNewRoman,Italic" w:hAnsi="TimesNewRoman,Italic" w:eastAsia="TimesNewRoman,Italic"/>
          <w:b w:val="0"/>
          <w:i/>
          <w:color w:val="000000"/>
          <w:sz w:val="28"/>
        </w:rPr>
        <w:t>функция</w:t>
      </w:r>
      <w:r>
        <w:rPr>
          <w:rFonts w:ascii="Times" w:hAnsi="Times" w:eastAsia="Times"/>
          <w:b w:val="0"/>
          <w:i/>
          <w:color w:val="000000"/>
          <w:sz w:val="28"/>
        </w:rPr>
        <w:t>&gt;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]</w:t>
      </w:r>
      <w:r>
        <w:rPr>
          <w:rFonts w:ascii="Times" w:hAnsi="Times" w:eastAsia="Times"/>
          <w:b/>
          <w:i w:val="0"/>
          <w:color w:val="000000"/>
          <w:sz w:val="28"/>
        </w:rPr>
        <w:t xml:space="preserve">) </w:t>
      </w:r>
      <w:r>
        <w:rPr>
          <w:rFonts w:ascii="Symbol" w:hAnsi="Symbol" w:eastAsia="Symbol"/>
          <w:b w:val="0"/>
          <w:i w:val="0"/>
          <w:color w:val="000000"/>
          <w:sz w:val="28"/>
        </w:rPr>
        <w:t>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сортирует список на основе функции. По умолчанию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сортирует список в алфавитном порядке (для чисел – по возрастанию). </w:t>
      </w:r>
      <w:r>
        <w:rPr>
          <w:rFonts w:ascii="Times" w:hAnsi="Times" w:eastAsia="Times"/>
          <w:b w:val="0"/>
          <w:i/>
          <w:color w:val="000000"/>
          <w:sz w:val="28"/>
        </w:rPr>
        <w:t>key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 изучить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отдельно.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70"/>
      </w:tblGrid>
      <w:tr>
        <w:trPr>
          <w:trHeight w:hRule="exact" w:val="824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5184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a = [1, 2, 3, 2, 5, 6, 2, 5, 7, 2]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a.sort()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print(a) </w:t>
            </w:r>
          </w:p>
        </w:tc>
      </w:tr>
      <w:tr>
        <w:trPr>
          <w:trHeight w:hRule="exact" w:val="466"/>
        </w:trPr>
        <w:tc>
          <w:tcPr>
            <w:tcW w:type="dxa" w:w="10458"/>
            <w:tcBorders>
              <w:start w:sz="3.200000000000017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1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[1, 2, 2, 2, 2, 3, 5, 5, 6, 7]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34" w:right="628" w:bottom="458" w:left="608" w:header="720" w:footer="720" w:gutter="0"/>
          <w:cols w:space="720" w:num="1" w:equalWidth="0">
            <w:col w:w="10670" w:space="0"/>
            <w:col w:w="10670" w:space="0"/>
            <w:col w:w="10670" w:space="0"/>
            <w:col w:w="10670" w:space="0"/>
            <w:col w:w="10670" w:space="0"/>
          </w:cols>
          <w:docGrid w:linePitch="360"/>
        </w:sectPr>
      </w:pPr>
    </w:p>
    <w:p>
      <w:pPr>
        <w:autoSpaceDN w:val="0"/>
        <w:autoSpaceDE w:val="0"/>
        <w:widowControl/>
        <w:spacing w:line="134" w:lineRule="exact" w:before="0" w:after="0"/>
        <w:ind w:left="0" w:right="0"/>
      </w:pPr>
    </w:p>
    <w:p>
      <w:pPr>
        <w:autoSpaceDN w:val="0"/>
        <w:autoSpaceDE w:val="0"/>
        <w:widowControl/>
        <w:spacing w:line="222" w:lineRule="exact" w:before="0" w:after="0"/>
        <w:ind w:left="0" w:right="0" w:firstLine="0"/>
        <w:jc w:val="center"/>
      </w:pPr>
      <w:r>
        <w:rPr>
          <w:rFonts w:ascii="Calibri,Italic" w:hAnsi="Calibri,Italic" w:eastAsia="Calibri,Italic"/>
          <w:b w:val="0"/>
          <w:i/>
          <w:color w:val="000000"/>
          <w:sz w:val="22"/>
        </w:rPr>
        <w:t>Подсадников А.В., Розов К.В., Русецкий А.В. «Основы программирования на языке Python 3»</w:t>
      </w:r>
    </w:p>
    <w:p>
      <w:pPr>
        <w:autoSpaceDN w:val="0"/>
        <w:autoSpaceDE w:val="0"/>
        <w:widowControl/>
        <w:spacing w:line="346" w:lineRule="exact" w:before="224" w:after="150"/>
        <w:ind w:left="11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8"/>
        </w:rPr>
        <w:t></w:t>
      </w:r>
      <w:r>
        <w:rPr>
          <w:rFonts w:ascii="Times" w:hAnsi="Times" w:eastAsia="Times"/>
          <w:b/>
          <w:i w:val="0"/>
          <w:color w:val="000000"/>
          <w:sz w:val="28"/>
        </w:rPr>
        <w:t xml:space="preserve">list.reverse() </w:t>
      </w:r>
      <w:r>
        <w:rPr>
          <w:rFonts w:ascii="Symbol" w:hAnsi="Symbol" w:eastAsia="Symbol"/>
          <w:b w:val="0"/>
          <w:i w:val="0"/>
          <w:color w:val="000000"/>
          <w:sz w:val="28"/>
        </w:rPr>
        <w:t>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симметрично переворачивает список.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70"/>
      </w:tblGrid>
      <w:tr>
        <w:trPr>
          <w:trHeight w:hRule="exact" w:val="824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8208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a = [1, 2, 3]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a.reverse()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print(a) </w:t>
            </w:r>
          </w:p>
        </w:tc>
      </w:tr>
      <w:tr>
        <w:trPr>
          <w:trHeight w:hRule="exact" w:val="484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1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[3, 2, 1] </w:t>
            </w:r>
          </w:p>
        </w:tc>
      </w:tr>
    </w:tbl>
    <w:p>
      <w:pPr>
        <w:autoSpaceDN w:val="0"/>
        <w:tabs>
          <w:tab w:pos="396" w:val="left"/>
        </w:tabs>
        <w:autoSpaceDE w:val="0"/>
        <w:widowControl/>
        <w:spacing w:line="342" w:lineRule="exact" w:before="120" w:after="156"/>
        <w:ind w:left="11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8"/>
        </w:rPr>
        <w:t></w:t>
      </w:r>
      <w:r>
        <w:rPr>
          <w:rFonts w:ascii="Times" w:hAnsi="Times" w:eastAsia="Times"/>
          <w:b/>
          <w:i w:val="0"/>
          <w:color w:val="000000"/>
          <w:sz w:val="28"/>
        </w:rPr>
        <w:t xml:space="preserve">list.copy() </w:t>
      </w:r>
      <w:r>
        <w:rPr>
          <w:rFonts w:ascii="Symbol" w:hAnsi="Symbol" w:eastAsia="Symbol"/>
          <w:b w:val="0"/>
          <w:i w:val="0"/>
          <w:color w:val="000000"/>
          <w:sz w:val="28"/>
        </w:rPr>
        <w:t>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поверхностная копия списка (создается новый составной объект со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>ссылками на объекты, находящиеся в оригинале).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70"/>
      </w:tblGrid>
      <w:tr>
        <w:trPr>
          <w:trHeight w:hRule="exact" w:val="824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8208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a = [1, 2, 3]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b = a.copy()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print(b) </w:t>
            </w:r>
          </w:p>
        </w:tc>
      </w:tr>
      <w:tr>
        <w:trPr>
          <w:trHeight w:hRule="exact" w:val="486"/>
        </w:trPr>
        <w:tc>
          <w:tcPr>
            <w:tcW w:type="dxa" w:w="10458"/>
            <w:tcBorders>
              <w:start w:sz="3.200000000000017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1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[1, 2, 3] </w:t>
            </w:r>
          </w:p>
        </w:tc>
      </w:tr>
    </w:tbl>
    <w:p>
      <w:pPr>
        <w:autoSpaceDN w:val="0"/>
        <w:autoSpaceDE w:val="0"/>
        <w:widowControl/>
        <w:spacing w:line="346" w:lineRule="exact" w:before="114" w:after="150"/>
        <w:ind w:left="11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8"/>
        </w:rPr>
        <w:t></w:t>
      </w:r>
      <w:r>
        <w:rPr>
          <w:rFonts w:ascii="Times" w:hAnsi="Times" w:eastAsia="Times"/>
          <w:b/>
          <w:i w:val="0"/>
          <w:color w:val="000000"/>
          <w:sz w:val="28"/>
        </w:rPr>
        <w:t xml:space="preserve">list.clear() </w:t>
      </w:r>
      <w:r>
        <w:rPr>
          <w:rFonts w:ascii="Symbol" w:hAnsi="Symbol" w:eastAsia="Symbol"/>
          <w:b w:val="0"/>
          <w:i w:val="0"/>
          <w:color w:val="000000"/>
          <w:sz w:val="28"/>
        </w:rPr>
        <w:t>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 очищает список.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70"/>
      </w:tblGrid>
      <w:tr>
        <w:trPr>
          <w:trHeight w:hRule="exact" w:val="826"/>
        </w:trPr>
        <w:tc>
          <w:tcPr>
            <w:tcW w:type="dxa" w:w="10458"/>
            <w:tcBorders>
              <w:start w:sz="3.200000000000017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4" w:right="8208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a = [1, 2, 3]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a.clear()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print(a) </w:t>
            </w:r>
          </w:p>
        </w:tc>
      </w:tr>
      <w:tr>
        <w:trPr>
          <w:trHeight w:hRule="exact" w:val="478"/>
        </w:trPr>
        <w:tc>
          <w:tcPr>
            <w:tcW w:type="dxa" w:w="10458"/>
            <w:tcBorders>
              <w:start w:sz="3.200000000000017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1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[] </w:t>
            </w:r>
          </w:p>
        </w:tc>
      </w:tr>
    </w:tbl>
    <w:p>
      <w:pPr>
        <w:autoSpaceDN w:val="0"/>
        <w:autoSpaceDE w:val="0"/>
        <w:widowControl/>
        <w:spacing w:line="346" w:lineRule="exact" w:before="208" w:after="196"/>
        <w:ind w:left="112" w:right="20" w:firstLine="70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Обратите внимание на то, что методы, предназначенные для изменения значения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списка, меняют сам список, и результат выполнения метода не нужно присваивать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какой-либо переменной: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70"/>
      </w:tblGrid>
      <w:tr>
        <w:trPr>
          <w:trHeight w:hRule="exact" w:val="1806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104" w:right="7776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a = [1, 4, 2, 3]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a.sort()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print(a) </w:t>
            </w:r>
          </w:p>
          <w:p>
            <w:pPr>
              <w:autoSpaceDN w:val="0"/>
              <w:autoSpaceDE w:val="0"/>
              <w:widowControl/>
              <w:spacing w:line="245" w:lineRule="auto" w:before="272" w:after="0"/>
              <w:ind w:left="104" w:right="792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a = a.reverse()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print(a) </w:t>
            </w:r>
          </w:p>
        </w:tc>
      </w:tr>
      <w:tr>
        <w:trPr>
          <w:trHeight w:hRule="exact" w:val="640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4" w:right="8352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[1, 2, 3, 4]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None </w:t>
            </w:r>
          </w:p>
        </w:tc>
      </w:tr>
    </w:tbl>
    <w:p>
      <w:pPr>
        <w:autoSpaceDN w:val="0"/>
        <w:autoSpaceDE w:val="0"/>
        <w:widowControl/>
        <w:spacing w:line="314" w:lineRule="exact" w:before="246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000000"/>
          <w:sz w:val="28"/>
        </w:rPr>
        <w:t xml:space="preserve">6.5.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Поиск минимального (максимального) элемента в списке</w:t>
      </w:r>
    </w:p>
    <w:p>
      <w:pPr>
        <w:autoSpaceDN w:val="0"/>
        <w:autoSpaceDE w:val="0"/>
        <w:widowControl/>
        <w:spacing w:line="348" w:lineRule="exact" w:before="228" w:after="0"/>
        <w:ind w:left="112" w:right="20" w:firstLine="70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Выше разбираются готовые функции для поиска минимума и максимума.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Использование их не составляет никакого труда. Но смысл данного пункта в том,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чтобы показать суть самого поиска, как алгоритма. </w:t>
      </w:r>
    </w:p>
    <w:p>
      <w:pPr>
        <w:autoSpaceDN w:val="0"/>
        <w:tabs>
          <w:tab w:pos="820" w:val="left"/>
        </w:tabs>
        <w:autoSpaceDE w:val="0"/>
        <w:widowControl/>
        <w:spacing w:line="348" w:lineRule="exact" w:before="240" w:after="0"/>
        <w:ind w:left="11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Поиск минимума и поиск максимума являются, по сути, аналогичными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задачами. Разбирать их будем на примере поиска минимального элемента. </w:t>
      </w:r>
    </w:p>
    <w:p>
      <w:pPr>
        <w:autoSpaceDN w:val="0"/>
        <w:autoSpaceDE w:val="0"/>
        <w:widowControl/>
        <w:spacing w:line="312" w:lineRule="exact" w:before="280" w:after="0"/>
        <w:ind w:left="11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Алгоритм поиска:</w:t>
      </w:r>
    </w:p>
    <w:p>
      <w:pPr>
        <w:autoSpaceDN w:val="0"/>
        <w:autoSpaceDE w:val="0"/>
        <w:widowControl/>
        <w:spacing w:line="312" w:lineRule="exact" w:before="192" w:after="0"/>
        <w:ind w:left="74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>1.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Предполагаем, что минимальным является первый элемент. </w:t>
      </w:r>
    </w:p>
    <w:p>
      <w:pPr>
        <w:autoSpaceDN w:val="0"/>
        <w:autoSpaceDE w:val="0"/>
        <w:widowControl/>
        <w:spacing w:line="348" w:lineRule="exact" w:before="158" w:after="0"/>
        <w:ind w:left="1106" w:right="20" w:hanging="35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>2.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Перебираем все элементы списка, начиная со второго, и сравниваем их с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предполагаемым минимальным элементом. Если нашелся элемент меньше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минимального, то присваиваем его на место минимального элемента. </w:t>
      </w:r>
    </w:p>
    <w:p>
      <w:pPr>
        <w:sectPr>
          <w:pgSz w:w="11906" w:h="16838"/>
          <w:pgMar w:top="134" w:right="628" w:bottom="572" w:left="608" w:header="720" w:footer="720" w:gutter="0"/>
          <w:cols w:space="720" w:num="1" w:equalWidth="0">
            <w:col w:w="10670" w:space="0"/>
            <w:col w:w="10670" w:space="0"/>
            <w:col w:w="10670" w:space="0"/>
            <w:col w:w="10670" w:space="0"/>
            <w:col w:w="10670" w:space="0"/>
            <w:col w:w="10670" w:space="0"/>
          </w:cols>
          <w:docGrid w:linePitch="360"/>
        </w:sectPr>
      </w:pPr>
    </w:p>
    <w:p>
      <w:pPr>
        <w:autoSpaceDN w:val="0"/>
        <w:autoSpaceDE w:val="0"/>
        <w:widowControl/>
        <w:spacing w:line="134" w:lineRule="exact" w:before="0" w:after="0"/>
        <w:ind w:left="0" w:right="0"/>
      </w:pPr>
    </w:p>
    <w:p>
      <w:pPr>
        <w:autoSpaceDN w:val="0"/>
        <w:autoSpaceDE w:val="0"/>
        <w:widowControl/>
        <w:spacing w:line="222" w:lineRule="exact" w:before="0" w:after="0"/>
        <w:ind w:left="0" w:right="0" w:firstLine="0"/>
        <w:jc w:val="center"/>
      </w:pPr>
      <w:r>
        <w:rPr>
          <w:rFonts w:ascii="Calibri,Italic" w:hAnsi="Calibri,Italic" w:eastAsia="Calibri,Italic"/>
          <w:b w:val="0"/>
          <w:i/>
          <w:color w:val="000000"/>
          <w:sz w:val="22"/>
        </w:rPr>
        <w:t>Подсадников А.В., Розов К.В., Русецкий А.В. «Основы программирования на языке Python 3»</w:t>
      </w:r>
    </w:p>
    <w:p>
      <w:pPr>
        <w:autoSpaceDN w:val="0"/>
        <w:autoSpaceDE w:val="0"/>
        <w:widowControl/>
        <w:spacing w:line="312" w:lineRule="exact" w:before="236" w:after="0"/>
        <w:ind w:left="11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Пример:</w:t>
      </w:r>
    </w:p>
    <w:p>
      <w:pPr>
        <w:autoSpaceDN w:val="0"/>
        <w:tabs>
          <w:tab w:pos="820" w:val="left"/>
        </w:tabs>
        <w:autoSpaceDE w:val="0"/>
        <w:widowControl/>
        <w:spacing w:line="348" w:lineRule="exact" w:before="154" w:after="196"/>
        <w:ind w:left="11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Заполнить список из 10 случайных целых чисел из диапазона от 0 до 10.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Вывести список на экран. Найти минимальный элемент и вывести его отдельно.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72"/>
      </w:tblGrid>
      <w:tr>
        <w:trPr>
          <w:trHeight w:hRule="exact" w:val="3182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4" w:val="left"/>
                <w:tab w:pos="944" w:val="left"/>
              </w:tabs>
              <w:autoSpaceDE w:val="0"/>
              <w:widowControl/>
              <w:spacing w:line="318" w:lineRule="exact" w:before="0" w:after="0"/>
              <w:ind w:left="104" w:right="576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import random </w:t>
            </w:r>
            <w:r>
              <w:rPr>
                <w:rFonts w:ascii="CourierNew,Bold" w:hAnsi="CourierNew,Bold" w:eastAsia="CourierNew,Bold"/>
                <w:b/>
                <w:i w:val="0"/>
                <w:color w:val="929292"/>
                <w:sz w:val="20"/>
              </w:rPr>
              <w:t xml:space="preserve"># подключаем модуль для работы со случайными числами </w:t>
            </w:r>
            <w:r>
              <w:br/>
            </w:r>
            <w:r>
              <w:rPr>
                <w:rFonts w:ascii="CourierNew,Bold" w:hAnsi="CourierNew,Bold" w:eastAsia="CourierNew,Bold"/>
                <w:b/>
                <w:i w:val="0"/>
                <w:color w:val="929292"/>
                <w:sz w:val="20"/>
              </w:rPr>
              <w:t xml:space="preserve"># заполняем список десятью случайными числами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a = [random.randint(1, 10) for i in range(10)]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print(a) </w:t>
            </w:r>
            <w:r>
              <w:rPr>
                <w:rFonts w:ascii="CourierNew,Bold" w:hAnsi="CourierNew,Bold" w:eastAsia="CourierNew,Bold"/>
                <w:b/>
                <w:i w:val="0"/>
                <w:color w:val="929292"/>
                <w:sz w:val="20"/>
              </w:rPr>
              <w:t xml:space="preserve"># выводим список на экран </w:t>
            </w:r>
            <w:r>
              <w:br/>
            </w:r>
            <w:r>
              <w:rPr>
                <w:rFonts w:ascii="CourierNew,Bold" w:hAnsi="CourierNew,Bold" w:eastAsia="CourierNew,Bold"/>
                <w:b/>
                <w:i w:val="0"/>
                <w:color w:val="929292"/>
                <w:sz w:val="20"/>
              </w:rPr>
              <w:t xml:space="preserve"># поиск минимального элемента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min = a[0] </w:t>
            </w:r>
            <w:r>
              <w:rPr>
                <w:rFonts w:ascii="CourierNew,Bold" w:hAnsi="CourierNew,Bold" w:eastAsia="CourierNew,Bold"/>
                <w:b/>
                <w:i w:val="0"/>
                <w:color w:val="929292"/>
                <w:sz w:val="20"/>
              </w:rPr>
              <w:t xml:space="preserve"># предполагаем, что минимальный элемент – первый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for i in range(1, len(a)): </w:t>
            </w:r>
            <w:r>
              <w:rPr>
                <w:rFonts w:ascii="CourierNew,Bold" w:hAnsi="CourierNew,Bold" w:eastAsia="CourierNew,Bold"/>
                <w:b/>
                <w:i w:val="0"/>
                <w:color w:val="929292"/>
                <w:sz w:val="20"/>
              </w:rPr>
              <w:t># перебираем все оставшиеся элементы списка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 if a[i] &lt; min: </w:t>
            </w:r>
            <w:r>
              <w:rPr>
                <w:rFonts w:ascii="CourierNew,Bold" w:hAnsi="CourierNew,Bold" w:eastAsia="CourierNew,Bold"/>
                <w:b/>
                <w:i w:val="0"/>
                <w:color w:val="929292"/>
                <w:sz w:val="20"/>
              </w:rPr>
              <w:t xml:space="preserve"># сравниваем с минимальным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 min = a[i] </w:t>
            </w:r>
            <w:r>
              <w:rPr>
                <w:rFonts w:ascii="CourierNew,Bold" w:hAnsi="CourierNew,Bold" w:eastAsia="CourierNew,Bold"/>
                <w:b/>
                <w:i w:val="0"/>
                <w:color w:val="929292"/>
                <w:sz w:val="20"/>
              </w:rPr>
              <w:t xml:space="preserve"># при необходимости переприсваиваем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 xml:space="preserve">print('Минимальный элемент списка: ', min) </w:t>
            </w:r>
            <w:r>
              <w:rPr>
                <w:rFonts w:ascii="CourierNew,Bold" w:hAnsi="CourierNew,Bold" w:eastAsia="CourierNew,Bold"/>
                <w:b/>
                <w:i w:val="0"/>
                <w:color w:val="929292"/>
                <w:sz w:val="20"/>
              </w:rPr>
              <w:t># выводим минимальный элемент на экран</w:t>
            </w:r>
          </w:p>
        </w:tc>
      </w:tr>
    </w:tbl>
    <w:p>
      <w:pPr>
        <w:autoSpaceDN w:val="0"/>
        <w:autoSpaceDE w:val="0"/>
        <w:widowControl/>
        <w:spacing w:line="316" w:lineRule="exact" w:before="244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000000"/>
          <w:sz w:val="28"/>
        </w:rPr>
        <w:t xml:space="preserve">6.6.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Поиск указанного элемента в списке</w:t>
      </w:r>
    </w:p>
    <w:p>
      <w:pPr>
        <w:autoSpaceDN w:val="0"/>
        <w:autoSpaceDE w:val="0"/>
        <w:widowControl/>
        <w:spacing w:line="348" w:lineRule="exact" w:before="228" w:after="0"/>
        <w:ind w:left="112" w:right="20" w:firstLine="70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Для поиска элемента в списке есть специальный метод, рассмотренный выше.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Но наша задача разобрать, как искать элемент без использования этого метода. Это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необходимо для понимания принципа работы со списками. </w:t>
      </w:r>
    </w:p>
    <w:p>
      <w:pPr>
        <w:autoSpaceDN w:val="0"/>
        <w:autoSpaceDE w:val="0"/>
        <w:widowControl/>
        <w:spacing w:line="310" w:lineRule="exact" w:before="280" w:after="0"/>
        <w:ind w:left="11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Алгоритм поиска:</w:t>
      </w:r>
    </w:p>
    <w:p>
      <w:pPr>
        <w:autoSpaceDN w:val="0"/>
        <w:autoSpaceDE w:val="0"/>
        <w:widowControl/>
        <w:spacing w:line="346" w:lineRule="exact" w:before="240" w:after="0"/>
        <w:ind w:left="112" w:right="24" w:firstLine="70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Предполагаем, что искомого элемента в списке нет. При помощи цикла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перебираем все элементы списка и сравниваем их с искомым элементом. Если нашли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совпадение, то останавливаем цикл. </w:t>
      </w:r>
    </w:p>
    <w:p>
      <w:pPr>
        <w:autoSpaceDN w:val="0"/>
        <w:autoSpaceDE w:val="0"/>
        <w:widowControl/>
        <w:spacing w:line="310" w:lineRule="exact" w:before="280" w:after="0"/>
        <w:ind w:left="11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Пример:</w:t>
      </w:r>
    </w:p>
    <w:p>
      <w:pPr>
        <w:autoSpaceDN w:val="0"/>
        <w:autoSpaceDE w:val="0"/>
        <w:widowControl/>
        <w:spacing w:line="346" w:lineRule="exact" w:before="240" w:after="196"/>
        <w:ind w:left="112" w:right="26" w:firstLine="70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Заполнить список 10 случайными целыми числами из диапазона от 0 до 10.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Вывести список на экран. Запросить искомое число и ввести его с клавиатуры.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Проверить, есть ли число в списке, и выдать соответствующее сообщение.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72"/>
      </w:tblGrid>
      <w:tr>
        <w:trPr>
          <w:trHeight w:hRule="exact" w:val="4790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8" w:after="0"/>
              <w:ind w:left="1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 xml:space="preserve">import random </w:t>
            </w:r>
            <w:r>
              <w:rPr>
                <w:rFonts w:ascii="CourierNew,Bold" w:hAnsi="CourierNew,Bold" w:eastAsia="CourierNew,Bold"/>
                <w:b/>
                <w:i w:val="0"/>
                <w:color w:val="929292"/>
                <w:sz w:val="22"/>
              </w:rPr>
              <w:t xml:space="preserve"># подключаем модуль для работы со случайными числами </w:t>
            </w:r>
          </w:p>
          <w:p>
            <w:pPr>
              <w:autoSpaceDN w:val="0"/>
              <w:tabs>
                <w:tab w:pos="6310" w:val="left"/>
              </w:tabs>
              <w:autoSpaceDE w:val="0"/>
              <w:widowControl/>
              <w:spacing w:line="248" w:lineRule="exact" w:before="250" w:after="0"/>
              <w:ind w:left="104" w:right="144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 xml:space="preserve">a = [random.randint(0, 10) for i in range(10)] </w:t>
            </w:r>
            <w:r>
              <w:rPr>
                <w:rFonts w:ascii="CourierNew,Bold" w:hAnsi="CourierNew,Bold" w:eastAsia="CourierNew,Bold"/>
                <w:b/>
                <w:i w:val="0"/>
                <w:color w:val="929292"/>
                <w:sz w:val="22"/>
              </w:rPr>
              <w:t xml:space="preserve"># заполняем список десятью </w:t>
            </w:r>
            <w:r>
              <w:tab/>
            </w:r>
            <w:r>
              <w:rPr>
                <w:rFonts w:ascii="CourierNew,Bold" w:hAnsi="CourierNew,Bold" w:eastAsia="CourierNew,Bold"/>
                <w:b/>
                <w:i w:val="0"/>
                <w:color w:val="929292"/>
                <w:sz w:val="22"/>
              </w:rPr>
              <w:t xml:space="preserve"># случайными числами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 xml:space="preserve">print(a) </w:t>
            </w:r>
            <w:r>
              <w:rPr>
                <w:rFonts w:ascii="CourierNew,Bold" w:hAnsi="CourierNew,Bold" w:eastAsia="CourierNew,Bold"/>
                <w:b/>
                <w:i w:val="0"/>
                <w:color w:val="929292"/>
                <w:sz w:val="22"/>
              </w:rPr>
              <w:t xml:space="preserve"># выводим список на экран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 xml:space="preserve">b = int(input('Введите целое число: ')) </w:t>
            </w:r>
            <w:r>
              <w:rPr>
                <w:rFonts w:ascii="CourierNew,Bold" w:hAnsi="CourierNew,Bold" w:eastAsia="CourierNew,Bold"/>
                <w:b/>
                <w:i w:val="0"/>
                <w:color w:val="929292"/>
                <w:sz w:val="22"/>
              </w:rPr>
              <w:t xml:space="preserve"># запрашиваем и вводим искомое число </w:t>
            </w:r>
          </w:p>
          <w:p>
            <w:pPr>
              <w:autoSpaceDN w:val="0"/>
              <w:autoSpaceDE w:val="0"/>
              <w:widowControl/>
              <w:spacing w:line="250" w:lineRule="exact" w:before="250" w:after="0"/>
              <w:ind w:left="104" w:right="3168" w:firstLine="0"/>
              <w:jc w:val="left"/>
            </w:pPr>
            <w:r>
              <w:rPr>
                <w:rFonts w:ascii="CourierNew,Bold" w:hAnsi="CourierNew,Bold" w:eastAsia="CourierNew,Bold"/>
                <w:b/>
                <w:i w:val="0"/>
                <w:color w:val="929292"/>
                <w:sz w:val="22"/>
              </w:rPr>
              <w:t xml:space="preserve"># поиск элемента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 xml:space="preserve">rez = False </w:t>
            </w:r>
            <w:r>
              <w:rPr>
                <w:rFonts w:ascii="CourierNew,Bold" w:hAnsi="CourierNew,Bold" w:eastAsia="CourierNew,Bold"/>
                <w:b/>
                <w:i w:val="0"/>
                <w:color w:val="929292"/>
                <w:sz w:val="22"/>
              </w:rPr>
              <w:t xml:space="preserve"># предполагаем, что элемента нет в списке </w:t>
            </w:r>
          </w:p>
          <w:p>
            <w:pPr>
              <w:autoSpaceDN w:val="0"/>
              <w:tabs>
                <w:tab w:pos="500" w:val="left"/>
                <w:tab w:pos="1028" w:val="left"/>
              </w:tabs>
              <w:autoSpaceDE w:val="0"/>
              <w:widowControl/>
              <w:spacing w:line="250" w:lineRule="exact" w:before="248" w:after="0"/>
              <w:ind w:left="104" w:right="2448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 xml:space="preserve">for i in range(0, len(a)): </w:t>
            </w:r>
            <w:r>
              <w:rPr>
                <w:rFonts w:ascii="CourierNew,Bold" w:hAnsi="CourierNew,Bold" w:eastAsia="CourierNew,Bold"/>
                <w:b/>
                <w:i w:val="0"/>
                <w:color w:val="929292"/>
                <w:sz w:val="22"/>
              </w:rPr>
              <w:t># перебираем все элементы списка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 xml:space="preserve"> if a[i] == b:  </w:t>
            </w:r>
            <w:r>
              <w:rPr>
                <w:rFonts w:ascii="CourierNew,Bold" w:hAnsi="CourierNew,Bold" w:eastAsia="CourierNew,Bold"/>
                <w:b/>
                <w:i w:val="0"/>
                <w:color w:val="929292"/>
                <w:sz w:val="22"/>
              </w:rPr>
              <w:t># сравниваем с искомым элементом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 xml:space="preserve"> rez = True </w:t>
            </w:r>
            <w:r>
              <w:rPr>
                <w:rFonts w:ascii="CourierNew,Bold" w:hAnsi="CourierNew,Bold" w:eastAsia="CourierNew,Bold"/>
                <w:b/>
                <w:i w:val="0"/>
                <w:color w:val="929292"/>
                <w:sz w:val="22"/>
              </w:rPr>
              <w:t># если элемент найден, отмечаем это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 xml:space="preserve"> break      </w:t>
            </w:r>
            <w:r>
              <w:rPr>
                <w:rFonts w:ascii="CourierNew,Bold" w:hAnsi="CourierNew,Bold" w:eastAsia="CourierNew,Bold"/>
                <w:b/>
                <w:i w:val="0"/>
                <w:color w:val="929292"/>
                <w:sz w:val="22"/>
              </w:rPr>
              <w:t xml:space="preserve"># останавливаем цикл </w:t>
            </w:r>
          </w:p>
          <w:p>
            <w:pPr>
              <w:autoSpaceDN w:val="0"/>
              <w:tabs>
                <w:tab w:pos="500" w:val="left"/>
              </w:tabs>
              <w:autoSpaceDE w:val="0"/>
              <w:widowControl/>
              <w:spacing w:line="252" w:lineRule="exact" w:before="244" w:after="0"/>
              <w:ind w:left="104" w:right="1584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 xml:space="preserve">if rez == True: </w:t>
            </w:r>
            <w:r>
              <w:rPr>
                <w:rFonts w:ascii="CourierNew,Bold" w:hAnsi="CourierNew,Bold" w:eastAsia="CourierNew,Bold"/>
                <w:b/>
                <w:i w:val="0"/>
                <w:color w:val="929292"/>
                <w:sz w:val="22"/>
              </w:rPr>
              <w:t># если истина, то элемент есть, иначе элемента нет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 xml:space="preserve"> print('Элемент есть в списке')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 xml:space="preserve">else: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 xml:space="preserve"> print('Элемент в списке отсутствует')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34" w:right="626" w:bottom="488" w:left="608" w:header="720" w:footer="720" w:gutter="0"/>
          <w:cols w:space="720" w:num="1" w:equalWidth="0">
            <w:col w:w="10672" w:space="0"/>
            <w:col w:w="10670" w:space="0"/>
            <w:col w:w="10670" w:space="0"/>
            <w:col w:w="10670" w:space="0"/>
            <w:col w:w="10670" w:space="0"/>
            <w:col w:w="10670" w:space="0"/>
            <w:col w:w="10670" w:space="0"/>
          </w:cols>
          <w:docGrid w:linePitch="360"/>
        </w:sectPr>
      </w:pPr>
    </w:p>
    <w:p>
      <w:pPr>
        <w:autoSpaceDN w:val="0"/>
        <w:autoSpaceDE w:val="0"/>
        <w:widowControl/>
        <w:spacing w:line="134" w:lineRule="exact" w:before="0" w:after="0"/>
        <w:ind w:left="0" w:right="0"/>
      </w:pPr>
    </w:p>
    <w:p>
      <w:pPr>
        <w:autoSpaceDN w:val="0"/>
        <w:autoSpaceDE w:val="0"/>
        <w:widowControl/>
        <w:spacing w:line="222" w:lineRule="exact" w:before="0" w:after="0"/>
        <w:ind w:left="0" w:right="0" w:firstLine="0"/>
        <w:jc w:val="center"/>
      </w:pPr>
      <w:r>
        <w:rPr>
          <w:rFonts w:ascii="Calibri,Italic" w:hAnsi="Calibri,Italic" w:eastAsia="Calibri,Italic"/>
          <w:b w:val="0"/>
          <w:i/>
          <w:color w:val="000000"/>
          <w:sz w:val="22"/>
        </w:rPr>
        <w:t>Подсадников А.В., Розов К.В., Русецкий А.В. «Основы программирования на языке Python 3»</w:t>
      </w:r>
    </w:p>
    <w:p>
      <w:pPr>
        <w:autoSpaceDN w:val="0"/>
        <w:autoSpaceDE w:val="0"/>
        <w:widowControl/>
        <w:spacing w:line="316" w:lineRule="exact" w:before="236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000000"/>
          <w:sz w:val="28"/>
        </w:rPr>
        <w:t xml:space="preserve">6.7.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Сортировка списка</w:t>
      </w:r>
    </w:p>
    <w:p>
      <w:pPr>
        <w:autoSpaceDN w:val="0"/>
        <w:autoSpaceDE w:val="0"/>
        <w:widowControl/>
        <w:spacing w:line="346" w:lineRule="exact" w:before="236" w:after="0"/>
        <w:ind w:left="112" w:right="20" w:firstLine="70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Для сортировки списка также есть специальный метод </w:t>
      </w:r>
      <w:r>
        <w:rPr>
          <w:rFonts w:ascii="Times" w:hAnsi="Times" w:eastAsia="Times"/>
          <w:b/>
          <w:i w:val="0"/>
          <w:color w:val="000000"/>
          <w:sz w:val="28"/>
        </w:rPr>
        <w:t>sort()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, но мы разберем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сортировку без использования этого метода. Существует несколько способов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сортировки элементов последовательностей. Здесь мы разберем только один –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сортировку перестановкой. </w:t>
      </w:r>
    </w:p>
    <w:p>
      <w:pPr>
        <w:autoSpaceDN w:val="0"/>
        <w:autoSpaceDE w:val="0"/>
        <w:widowControl/>
        <w:spacing w:line="348" w:lineRule="exact" w:before="162" w:after="196"/>
        <w:ind w:left="112" w:right="20" w:firstLine="708"/>
        <w:jc w:val="both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Сортировка перестановкой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 подразумевает поочередное сравнение каждого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элемента со всеми следующими за ним элементами и, при необходимости, перемену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их местами. Этот вид сортировки </w:t>
      </w:r>
      <w:r>
        <w:rPr>
          <w:rFonts w:ascii="TimesNewRoman" w:hAnsi="TimesNewRoman" w:eastAsia="TimesNewRoman"/>
          <w:b w:val="0"/>
          <w:i w:val="0"/>
          <w:color w:val="000000"/>
          <w:sz w:val="28"/>
          <w:u w:val="single"/>
        </w:rPr>
        <w:t>очень медленный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, но наиболее понятный.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70"/>
      </w:tblGrid>
      <w:tr>
        <w:trPr>
          <w:trHeight w:hRule="exact" w:val="2678"/>
        </w:trPr>
        <w:tc>
          <w:tcPr>
            <w:tcW w:type="dxa" w:w="10458"/>
            <w:tcBorders>
              <w:start w:sz="3.200000000000017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import random </w:t>
            </w:r>
          </w:p>
          <w:p>
            <w:pPr>
              <w:autoSpaceDN w:val="0"/>
              <w:tabs>
                <w:tab w:pos="536" w:val="left"/>
                <w:tab w:pos="1112" w:val="left"/>
              </w:tabs>
              <w:autoSpaceDE w:val="0"/>
              <w:widowControl/>
              <w:spacing w:line="245" w:lineRule="auto" w:before="270" w:after="2"/>
              <w:ind w:left="104" w:right="3456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a = [random.randint(1, 10) for i in range(10)] 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print(a)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for i in range(len(a)-1):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 for j in range(i+1, len(a)):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 if a[j] &lt; a[i]: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3.999999999999986" w:type="dxa"/>
            </w:tblPr>
            <w:tblGrid>
              <w:gridCol w:w="5229"/>
              <w:gridCol w:w="5229"/>
            </w:tblGrid>
            <w:tr>
              <w:trPr>
                <w:trHeight w:hRule="exact" w:val="576"/>
              </w:trPr>
              <w:tc>
                <w:tcPr>
                  <w:tcW w:type="dxa" w:w="1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70" w:after="0"/>
                    <w:ind w:left="60" w:right="0" w:firstLine="0"/>
                    <w:jc w:val="lef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24"/>
                    </w:rPr>
                    <w:t xml:space="preserve">print(a) </w:t>
                  </w:r>
                </w:p>
              </w:tc>
              <w:tc>
                <w:tcPr>
                  <w:tcW w:type="dxa" w:w="6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144" w:right="0" w:firstLine="0"/>
                    <w:jc w:val="lef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24"/>
                    </w:rPr>
                    <w:t xml:space="preserve"> a[i], a[j] = a[j], a[i]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14" w:lineRule="exact" w:before="248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000000"/>
          <w:sz w:val="28"/>
        </w:rPr>
        <w:t xml:space="preserve">6.8.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Многомерные списки</w:t>
      </w:r>
    </w:p>
    <w:p>
      <w:pPr>
        <w:autoSpaceDN w:val="0"/>
        <w:tabs>
          <w:tab w:pos="820" w:val="left"/>
        </w:tabs>
        <w:autoSpaceDE w:val="0"/>
        <w:widowControl/>
        <w:spacing w:line="348" w:lineRule="exact" w:before="110" w:after="0"/>
        <w:ind w:left="11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В Python, кроме обычных одномерных списков, также используются и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многомерные списки. Чаще всего это двумерные списки. </w:t>
      </w:r>
    </w:p>
    <w:p>
      <w:pPr>
        <w:autoSpaceDN w:val="0"/>
        <w:tabs>
          <w:tab w:pos="820" w:val="left"/>
        </w:tabs>
        <w:autoSpaceDE w:val="0"/>
        <w:widowControl/>
        <w:spacing w:line="346" w:lineRule="exact" w:before="162" w:after="0"/>
        <w:ind w:left="11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Многомерные списки также называют вложенными списками. Вложенными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элементами могут быть и другие типы данных, например, кортежи, словари и т. п. </w:t>
      </w:r>
    </w:p>
    <w:p>
      <w:pPr>
        <w:autoSpaceDN w:val="0"/>
        <w:autoSpaceDE w:val="0"/>
        <w:widowControl/>
        <w:spacing w:line="312" w:lineRule="exact" w:before="198" w:after="0"/>
        <w:ind w:left="82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Многомерный список задается следующим образом: </w:t>
      </w:r>
    </w:p>
    <w:p>
      <w:pPr>
        <w:autoSpaceDN w:val="0"/>
        <w:autoSpaceDE w:val="0"/>
        <w:widowControl/>
        <w:spacing w:line="280" w:lineRule="exact" w:before="230" w:after="0"/>
        <w:ind w:left="0" w:right="4054" w:firstLine="0"/>
        <w:jc w:val="right"/>
      </w:pPr>
      <w:r>
        <w:rPr>
          <w:rFonts w:ascii="Times" w:hAnsi="Times" w:eastAsia="Times"/>
          <w:b w:val="0"/>
          <w:i/>
          <w:color w:val="000000"/>
          <w:sz w:val="28"/>
        </w:rPr>
        <w:t xml:space="preserve">a = [[], [], [], ... , []] </w:t>
      </w:r>
    </w:p>
    <w:p>
      <w:pPr>
        <w:autoSpaceDN w:val="0"/>
        <w:autoSpaceDE w:val="0"/>
        <w:widowControl/>
        <w:spacing w:line="316" w:lineRule="exact" w:before="198" w:after="182"/>
        <w:ind w:left="11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Пример</w:t>
      </w:r>
      <w:r>
        <w:rPr>
          <w:rFonts w:ascii="Times" w:hAnsi="Times" w:eastAsia="Times"/>
          <w:b/>
          <w:i w:val="0"/>
          <w:color w:val="000000"/>
          <w:sz w:val="28"/>
        </w:rPr>
        <w:t xml:space="preserve">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70"/>
      </w:tblGrid>
      <w:tr>
        <w:trPr>
          <w:trHeight w:hRule="exact" w:val="664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8" w:after="0"/>
              <w:ind w:left="1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a = [[1, 2, 3], [4, 5, 6], [7, 8, 9]] </w:t>
            </w:r>
          </w:p>
        </w:tc>
      </w:tr>
    </w:tbl>
    <w:p>
      <w:pPr>
        <w:autoSpaceDN w:val="0"/>
        <w:tabs>
          <w:tab w:pos="820" w:val="left"/>
        </w:tabs>
        <w:autoSpaceDE w:val="0"/>
        <w:widowControl/>
        <w:spacing w:line="348" w:lineRule="exact" w:before="206" w:after="196"/>
        <w:ind w:left="11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Исходя из правила, что выражение внутри скобок может быть записано в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несколько строчек, удобно записать такой список в следующем виде: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70"/>
      </w:tblGrid>
      <w:tr>
        <w:trPr>
          <w:trHeight w:hRule="exact" w:val="1368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6" w:val="left"/>
                <w:tab w:pos="824" w:val="left"/>
              </w:tabs>
              <w:autoSpaceDE w:val="0"/>
              <w:widowControl/>
              <w:spacing w:line="245" w:lineRule="auto" w:before="0" w:after="0"/>
              <w:ind w:left="104" w:right="7776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a = [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 [1, 2, 3],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 [4, 5, 6],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 [7, 8, 9]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 ] </w:t>
            </w:r>
          </w:p>
        </w:tc>
      </w:tr>
    </w:tbl>
    <w:p>
      <w:pPr>
        <w:autoSpaceDN w:val="0"/>
        <w:autoSpaceDE w:val="0"/>
        <w:widowControl/>
        <w:spacing w:line="348" w:lineRule="exact" w:before="204" w:after="0"/>
        <w:ind w:left="112" w:right="20" w:firstLine="70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Обращение к элементам происходит таким образом: на первом месте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указывается номер подсписка в главном списке, а затем номер непосредственно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элемента в подсписке. </w:t>
      </w:r>
    </w:p>
    <w:p>
      <w:pPr>
        <w:sectPr>
          <w:pgSz w:w="11906" w:h="16838"/>
          <w:pgMar w:top="134" w:right="628" w:bottom="878" w:left="608" w:header="720" w:footer="720" w:gutter="0"/>
          <w:cols w:space="720" w:num="1" w:equalWidth="0">
            <w:col w:w="10670" w:space="0"/>
            <w:col w:w="10672" w:space="0"/>
            <w:col w:w="10670" w:space="0"/>
            <w:col w:w="10670" w:space="0"/>
            <w:col w:w="10670" w:space="0"/>
            <w:col w:w="10670" w:space="0"/>
            <w:col w:w="10670" w:space="0"/>
            <w:col w:w="10670" w:space="0"/>
          </w:cols>
          <w:docGrid w:linePitch="360"/>
        </w:sectPr>
      </w:pPr>
    </w:p>
    <w:p>
      <w:pPr>
        <w:autoSpaceDN w:val="0"/>
        <w:autoSpaceDE w:val="0"/>
        <w:widowControl/>
        <w:spacing w:line="134" w:lineRule="exact" w:before="0" w:after="0"/>
        <w:ind w:left="0" w:right="0"/>
      </w:pPr>
    </w:p>
    <w:p>
      <w:pPr>
        <w:autoSpaceDN w:val="0"/>
        <w:autoSpaceDE w:val="0"/>
        <w:widowControl/>
        <w:spacing w:line="222" w:lineRule="exact" w:before="0" w:after="0"/>
        <w:ind w:left="0" w:right="0" w:firstLine="0"/>
        <w:jc w:val="center"/>
      </w:pPr>
      <w:r>
        <w:rPr>
          <w:rFonts w:ascii="Calibri,Italic" w:hAnsi="Calibri,Italic" w:eastAsia="Calibri,Italic"/>
          <w:b w:val="0"/>
          <w:i/>
          <w:color w:val="000000"/>
          <w:sz w:val="22"/>
        </w:rPr>
        <w:t>Подсадников А.В., Розов К.В., Русецкий А.В. «Основы программирования на языке Python 3»</w:t>
      </w:r>
    </w:p>
    <w:p>
      <w:pPr>
        <w:autoSpaceDN w:val="0"/>
        <w:autoSpaceDE w:val="0"/>
        <w:widowControl/>
        <w:spacing w:line="316" w:lineRule="exact" w:before="236" w:after="182"/>
        <w:ind w:left="11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Пример</w:t>
      </w:r>
      <w:r>
        <w:rPr>
          <w:rFonts w:ascii="Times" w:hAnsi="Times" w:eastAsia="Times"/>
          <w:b/>
          <w:i w:val="0"/>
          <w:color w:val="000000"/>
          <w:sz w:val="28"/>
        </w:rPr>
        <w:t xml:space="preserve">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70"/>
      </w:tblGrid>
      <w:tr>
        <w:trPr>
          <w:trHeight w:hRule="exact" w:val="2256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6" w:val="left"/>
                <w:tab w:pos="824" w:val="left"/>
              </w:tabs>
              <w:autoSpaceDE w:val="0"/>
              <w:widowControl/>
              <w:spacing w:line="245" w:lineRule="auto" w:before="42" w:after="0"/>
              <w:ind w:left="104" w:right="7776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a = [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 [1, 2, 3],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 [4, 5, 6],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 [7, 8, 9]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 ] </w:t>
            </w:r>
          </w:p>
          <w:p>
            <w:pPr>
              <w:autoSpaceDN w:val="0"/>
              <w:autoSpaceDE w:val="0"/>
              <w:widowControl/>
              <w:spacing w:line="245" w:lineRule="auto" w:before="270" w:after="0"/>
              <w:ind w:left="104" w:right="8064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print(a[1][1])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print(a[0][2]) </w:t>
            </w:r>
          </w:p>
        </w:tc>
      </w:tr>
      <w:tr>
        <w:trPr>
          <w:trHeight w:hRule="exact" w:val="642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4" w:right="9936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5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3 </w:t>
            </w:r>
          </w:p>
        </w:tc>
      </w:tr>
    </w:tbl>
    <w:p>
      <w:pPr>
        <w:autoSpaceDN w:val="0"/>
        <w:autoSpaceDE w:val="0"/>
        <w:widowControl/>
        <w:spacing w:line="312" w:lineRule="exact" w:before="240" w:after="192"/>
        <w:ind w:left="82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Также можно вывести не отдельный элемент, а один из вложенных списков.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70"/>
      </w:tblGrid>
      <w:tr>
        <w:trPr>
          <w:trHeight w:hRule="exact" w:val="2000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6" w:val="left"/>
                <w:tab w:pos="824" w:val="left"/>
              </w:tabs>
              <w:autoSpaceDE w:val="0"/>
              <w:widowControl/>
              <w:spacing w:line="245" w:lineRule="auto" w:before="50" w:after="0"/>
              <w:ind w:left="104" w:right="7776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a = [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 [1, 2, 3],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 [4, 5, 6],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 [7, 8, 9]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 ] </w:t>
            </w:r>
          </w:p>
          <w:p>
            <w:pPr>
              <w:autoSpaceDN w:val="0"/>
              <w:autoSpaceDE w:val="0"/>
              <w:widowControl/>
              <w:spacing w:line="240" w:lineRule="auto" w:before="274" w:after="0"/>
              <w:ind w:left="1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print(a[1]) </w:t>
            </w:r>
          </w:p>
        </w:tc>
      </w:tr>
      <w:tr>
        <w:trPr>
          <w:trHeight w:hRule="exact" w:val="494"/>
        </w:trPr>
        <w:tc>
          <w:tcPr>
            <w:tcW w:type="dxa" w:w="10458"/>
            <w:tcBorders>
              <w:start w:sz="3.200000000000017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1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[4, 5, 6] </w:t>
            </w:r>
          </w:p>
        </w:tc>
      </w:tr>
    </w:tbl>
    <w:p>
      <w:pPr>
        <w:autoSpaceDN w:val="0"/>
        <w:autoSpaceDE w:val="0"/>
        <w:widowControl/>
        <w:spacing w:line="312" w:lineRule="exact" w:before="240" w:after="0"/>
        <w:ind w:left="82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Аналогично выводится весь двумерный список. </w:t>
      </w:r>
    </w:p>
    <w:p>
      <w:pPr>
        <w:autoSpaceDN w:val="0"/>
        <w:autoSpaceDE w:val="0"/>
        <w:widowControl/>
        <w:spacing w:line="314" w:lineRule="exact" w:before="202" w:after="188"/>
        <w:ind w:left="11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Пример</w:t>
      </w:r>
      <w:r>
        <w:rPr>
          <w:rFonts w:ascii="Times" w:hAnsi="Times" w:eastAsia="Times"/>
          <w:b/>
          <w:i w:val="0"/>
          <w:color w:val="000000"/>
          <w:sz w:val="28"/>
        </w:rPr>
        <w:t xml:space="preserve">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70"/>
      </w:tblGrid>
      <w:tr>
        <w:trPr>
          <w:trHeight w:hRule="exact" w:val="1998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6" w:val="left"/>
                <w:tab w:pos="824" w:val="left"/>
              </w:tabs>
              <w:autoSpaceDE w:val="0"/>
              <w:widowControl/>
              <w:spacing w:line="245" w:lineRule="auto" w:before="48" w:after="0"/>
              <w:ind w:left="104" w:right="7776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a = [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 [1, 2, 3],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 [4, 5, 6],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 [7, 8, 9]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 ] </w:t>
            </w:r>
          </w:p>
          <w:p>
            <w:pPr>
              <w:autoSpaceDN w:val="0"/>
              <w:autoSpaceDE w:val="0"/>
              <w:widowControl/>
              <w:spacing w:line="240" w:lineRule="auto" w:before="272" w:after="0"/>
              <w:ind w:left="1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print(a) </w:t>
            </w:r>
          </w:p>
        </w:tc>
      </w:tr>
      <w:tr>
        <w:trPr>
          <w:trHeight w:hRule="exact" w:val="492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1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[[1, 2, 3], [4, 5, 6], [7, 8, 9]] </w:t>
            </w:r>
          </w:p>
        </w:tc>
      </w:tr>
    </w:tbl>
    <w:p>
      <w:pPr>
        <w:autoSpaceDN w:val="0"/>
        <w:autoSpaceDE w:val="0"/>
        <w:widowControl/>
        <w:spacing w:line="310" w:lineRule="exact" w:before="248" w:after="0"/>
        <w:ind w:left="11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Вывод двумерного списка в виде таблицы</w:t>
      </w:r>
    </w:p>
    <w:p>
      <w:pPr>
        <w:autoSpaceDN w:val="0"/>
        <w:autoSpaceDE w:val="0"/>
        <w:widowControl/>
        <w:spacing w:line="348" w:lineRule="exact" w:before="116" w:after="0"/>
        <w:ind w:left="112" w:right="20" w:firstLine="70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При стандартном выводе двумерного списка все элементы выводятся в одну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строчку, что может затруднять восприятие такого списка как многомерного. Гораздо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удобнее, если список будет представлен в виде таблицы. </w:t>
      </w:r>
    </w:p>
    <w:p>
      <w:pPr>
        <w:autoSpaceDN w:val="0"/>
        <w:tabs>
          <w:tab w:pos="820" w:val="left"/>
        </w:tabs>
        <w:autoSpaceDE w:val="0"/>
        <w:widowControl/>
        <w:spacing w:line="348" w:lineRule="exact" w:before="160" w:after="0"/>
        <w:ind w:left="11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Для вывода в виде таблицы понадобится два вложенных цикла. Один цикл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перебирает строки, а второй – элементы в каждой строке. </w:t>
      </w:r>
    </w:p>
    <w:p>
      <w:pPr>
        <w:autoSpaceDN w:val="0"/>
        <w:tabs>
          <w:tab w:pos="820" w:val="left"/>
        </w:tabs>
        <w:autoSpaceDE w:val="0"/>
        <w:widowControl/>
        <w:spacing w:line="348" w:lineRule="exact" w:before="158" w:after="0"/>
        <w:ind w:left="11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Допустим, у нас есть двумерный список, в котором 3 строки по 3 элемента.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Зададим такой список в коде программы, а затем выведем его построчно. </w:t>
      </w:r>
    </w:p>
    <w:p>
      <w:pPr>
        <w:sectPr>
          <w:pgSz w:w="11906" w:h="16838"/>
          <w:pgMar w:top="134" w:right="628" w:bottom="1138" w:left="608" w:header="720" w:footer="720" w:gutter="0"/>
          <w:cols w:space="720" w:num="1" w:equalWidth="0">
            <w:col w:w="10670" w:space="0"/>
            <w:col w:w="10670" w:space="0"/>
            <w:col w:w="10672" w:space="0"/>
            <w:col w:w="10670" w:space="0"/>
            <w:col w:w="10670" w:space="0"/>
            <w:col w:w="10670" w:space="0"/>
            <w:col w:w="10670" w:space="0"/>
            <w:col w:w="10670" w:space="0"/>
            <w:col w:w="10670" w:space="0"/>
          </w:cols>
          <w:docGrid w:linePitch="360"/>
        </w:sectPr>
      </w:pPr>
    </w:p>
    <w:p>
      <w:pPr>
        <w:autoSpaceDN w:val="0"/>
        <w:autoSpaceDE w:val="0"/>
        <w:widowControl/>
        <w:spacing w:line="134" w:lineRule="exact" w:before="0" w:after="0"/>
        <w:ind w:left="0" w:right="0"/>
      </w:pPr>
    </w:p>
    <w:p>
      <w:pPr>
        <w:autoSpaceDN w:val="0"/>
        <w:autoSpaceDE w:val="0"/>
        <w:widowControl/>
        <w:spacing w:line="222" w:lineRule="exact" w:before="0" w:after="230"/>
        <w:ind w:left="0" w:right="0" w:firstLine="0"/>
        <w:jc w:val="center"/>
      </w:pPr>
      <w:r>
        <w:rPr>
          <w:rFonts w:ascii="Calibri,Italic" w:hAnsi="Calibri,Italic" w:eastAsia="Calibri,Italic"/>
          <w:b w:val="0"/>
          <w:i/>
          <w:color w:val="000000"/>
          <w:sz w:val="22"/>
        </w:rPr>
        <w:t>Подсадников А.В., Розов К.В., Русецкий А.В. «Основы программирования на языке Python 3»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70"/>
      </w:tblGrid>
      <w:tr>
        <w:trPr>
          <w:trHeight w:hRule="exact" w:val="1546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6" w:val="left"/>
                <w:tab w:pos="1112" w:val="left"/>
              </w:tabs>
              <w:autoSpaceDE w:val="0"/>
              <w:widowControl/>
              <w:spacing w:line="245" w:lineRule="auto" w:before="94" w:after="0"/>
              <w:ind w:left="104" w:right="504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a=[[1, 2, 3], [4, 5, 6], [7, 8, 9]]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for i in range(len(a)):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 for j in range(len(a[i])):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 print (a[i][j],  end=' ')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 print() </w:t>
            </w:r>
          </w:p>
        </w:tc>
      </w:tr>
      <w:tr>
        <w:trPr>
          <w:trHeight w:hRule="exact" w:val="924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104" w:right="9480" w:firstLine="0"/>
              <w:jc w:val="both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1 2 3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4 5 6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7 8 9 </w:t>
            </w:r>
          </w:p>
        </w:tc>
      </w:tr>
    </w:tbl>
    <w:p>
      <w:pPr>
        <w:autoSpaceDN w:val="0"/>
        <w:autoSpaceDE w:val="0"/>
        <w:widowControl/>
        <w:spacing w:line="310" w:lineRule="exact" w:before="244" w:after="0"/>
        <w:ind w:left="11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Заполнение двумерного списка</w:t>
      </w:r>
    </w:p>
    <w:p>
      <w:pPr>
        <w:autoSpaceDN w:val="0"/>
        <w:tabs>
          <w:tab w:pos="820" w:val="left"/>
        </w:tabs>
        <w:autoSpaceDE w:val="0"/>
        <w:widowControl/>
        <w:spacing w:line="376" w:lineRule="exact" w:before="212" w:after="196"/>
        <w:ind w:left="11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8"/>
        </w:rPr>
        <w:t>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Заполнение двумерного списка вручную после запуска программы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Заполнение двумерного списка после запуска программы не совсем тривиальная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задача. При вводе элементов каждый вложенный список вводится с новой строки, а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каждый элемент вложенного списка отделяется пробелом. В данном случае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количество элементов во вложенных списках может быть разное.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70"/>
      </w:tblGrid>
      <w:tr>
        <w:trPr>
          <w:trHeight w:hRule="exact" w:val="3874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0" w:after="0"/>
              <w:ind w:left="104" w:right="2304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n = int(input()) </w:t>
            </w:r>
            <w:r>
              <w:rPr>
                <w:rFonts w:ascii="CourierNew,Bold" w:hAnsi="CourierNew,Bold" w:eastAsia="CourierNew,Bold"/>
                <w:b/>
                <w:i w:val="0"/>
                <w:color w:val="929292"/>
                <w:sz w:val="24"/>
              </w:rPr>
              <w:t xml:space="preserve"># указываем количество строк в списке 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a = [] </w:t>
            </w:r>
            <w:r>
              <w:rPr>
                <w:rFonts w:ascii="CourierNew,Bold" w:hAnsi="CourierNew,Bold" w:eastAsia="CourierNew,Bold"/>
                <w:b/>
                <w:i w:val="0"/>
                <w:color w:val="929292"/>
                <w:sz w:val="24"/>
              </w:rPr>
              <w:t xml:space="preserve"># создаем пустой список </w:t>
            </w:r>
          </w:p>
          <w:p>
            <w:pPr>
              <w:autoSpaceDN w:val="0"/>
              <w:tabs>
                <w:tab w:pos="536" w:val="left"/>
                <w:tab w:pos="1112" w:val="left"/>
                <w:tab w:pos="3848" w:val="left"/>
              </w:tabs>
              <w:autoSpaceDE w:val="0"/>
              <w:widowControl/>
              <w:spacing w:line="272" w:lineRule="exact" w:before="280" w:after="0"/>
              <w:ind w:left="104" w:right="864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for i in range(n):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 row = input().split() </w:t>
            </w:r>
            <w:r>
              <w:rPr>
                <w:rFonts w:ascii="CourierNew,Bold" w:hAnsi="CourierNew,Bold" w:eastAsia="CourierNew,Bold"/>
                <w:b/>
                <w:i w:val="0"/>
                <w:color w:val="929292"/>
                <w:sz w:val="24"/>
              </w:rPr>
              <w:t xml:space="preserve"># считываем строку чисел через пробел, </w:t>
            </w:r>
            <w:r>
              <w:tab/>
            </w:r>
            <w:r>
              <w:rPr>
                <w:rFonts w:ascii="CourierNew,Bold" w:hAnsi="CourierNew,Bold" w:eastAsia="CourierNew,Bold"/>
                <w:b/>
                <w:i w:val="0"/>
                <w:color w:val="929292"/>
                <w:sz w:val="24"/>
              </w:rPr>
              <w:t xml:space="preserve"># и разбиваем строку по разделителю, </w:t>
            </w:r>
            <w:r>
              <w:tab/>
            </w:r>
            <w:r>
              <w:rPr>
                <w:rFonts w:ascii="CourierNew,Bold" w:hAnsi="CourierNew,Bold" w:eastAsia="CourierNew,Bold"/>
                <w:b/>
                <w:i w:val="0"/>
                <w:color w:val="929292"/>
                <w:sz w:val="24"/>
              </w:rPr>
              <w:t xml:space="preserve"># по умолчанию это пробел </w:t>
            </w:r>
            <w:r>
              <w:br/>
            </w:r>
            <w:r>
              <w:rPr>
                <w:rFonts w:ascii="CourierNew,Bold" w:hAnsi="CourierNew,Bold" w:eastAsia="CourierNew,Bold"/>
                <w:b/>
                <w:i w:val="0"/>
                <w:color w:val="929292"/>
                <w:sz w:val="24"/>
              </w:rPr>
              <w:t xml:space="preserve"># конвертируем элементы списка в числа (при необходимости)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 for i in range(len(row)):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 row[i] = int(row[i]) </w:t>
            </w:r>
            <w:r>
              <w:br/>
            </w:r>
            <w:r>
              <w:rPr>
                <w:rFonts w:ascii="CourierNew,Bold" w:hAnsi="CourierNew,Bold" w:eastAsia="CourierNew,Bold"/>
                <w:b/>
                <w:i w:val="0"/>
                <w:color w:val="929292"/>
                <w:sz w:val="24"/>
              </w:rPr>
              <w:t xml:space="preserve"># добавляем список в качестве вложенного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 a.append(row) </w:t>
            </w:r>
          </w:p>
          <w:p>
            <w:pPr>
              <w:autoSpaceDN w:val="0"/>
              <w:autoSpaceDE w:val="0"/>
              <w:widowControl/>
              <w:spacing w:line="240" w:lineRule="auto" w:before="272" w:after="0"/>
              <w:ind w:left="1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print(a) </w:t>
            </w:r>
          </w:p>
        </w:tc>
      </w:tr>
    </w:tbl>
    <w:p>
      <w:pPr>
        <w:autoSpaceDN w:val="0"/>
        <w:autoSpaceDE w:val="0"/>
        <w:widowControl/>
        <w:spacing w:line="310" w:lineRule="exact" w:before="120" w:after="196"/>
        <w:ind w:left="1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Пример результата выполнения программы: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70"/>
      </w:tblGrid>
      <w:tr>
        <w:trPr>
          <w:trHeight w:hRule="exact" w:val="1098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4" w:right="6912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2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1 3 5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2 4 6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[[1, 3, 5], [2, 4, 6]] </w:t>
            </w:r>
          </w:p>
        </w:tc>
      </w:tr>
    </w:tbl>
    <w:p>
      <w:pPr>
        <w:autoSpaceDN w:val="0"/>
        <w:tabs>
          <w:tab w:pos="820" w:val="left"/>
        </w:tabs>
        <w:autoSpaceDE w:val="0"/>
        <w:widowControl/>
        <w:spacing w:line="404" w:lineRule="exact" w:before="154" w:after="0"/>
        <w:ind w:left="11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8"/>
        </w:rPr>
        <w:t>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Заполнение двумерного списка случайными числами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В данном примере рассмотрим заполнение элементов в случае, когда все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вложенные списки имеют одинаковое количество элементов. </w:t>
      </w:r>
    </w:p>
    <w:p>
      <w:pPr>
        <w:sectPr>
          <w:pgSz w:w="11906" w:h="16838"/>
          <w:pgMar w:top="134" w:right="628" w:bottom="1440" w:left="608" w:header="720" w:footer="720" w:gutter="0"/>
          <w:cols w:space="720" w:num="1" w:equalWidth="0">
            <w:col w:w="10670" w:space="0"/>
            <w:col w:w="10670" w:space="0"/>
            <w:col w:w="10670" w:space="0"/>
            <w:col w:w="10672" w:space="0"/>
            <w:col w:w="10670" w:space="0"/>
            <w:col w:w="10670" w:space="0"/>
            <w:col w:w="10670" w:space="0"/>
            <w:col w:w="10670" w:space="0"/>
            <w:col w:w="10670" w:space="0"/>
            <w:col w:w="10670" w:space="0"/>
          </w:cols>
          <w:docGrid w:linePitch="360"/>
        </w:sectPr>
      </w:pPr>
    </w:p>
    <w:p>
      <w:pPr>
        <w:autoSpaceDN w:val="0"/>
        <w:autoSpaceDE w:val="0"/>
        <w:widowControl/>
        <w:spacing w:line="134" w:lineRule="exact" w:before="0" w:after="0"/>
        <w:ind w:left="0" w:right="0"/>
      </w:pPr>
    </w:p>
    <w:p>
      <w:pPr>
        <w:autoSpaceDN w:val="0"/>
        <w:autoSpaceDE w:val="0"/>
        <w:widowControl/>
        <w:spacing w:line="222" w:lineRule="exact" w:before="0" w:after="230"/>
        <w:ind w:left="0" w:right="0" w:firstLine="0"/>
        <w:jc w:val="center"/>
      </w:pPr>
      <w:r>
        <w:rPr>
          <w:rFonts w:ascii="Calibri,Italic" w:hAnsi="Calibri,Italic" w:eastAsia="Calibri,Italic"/>
          <w:b w:val="0"/>
          <w:i/>
          <w:color w:val="000000"/>
          <w:sz w:val="22"/>
        </w:rPr>
        <w:t>Подсадников А.В., Розов К.В., Русецкий А.В. «Основы программирования на языке Python 3»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70"/>
      </w:tblGrid>
      <w:tr>
        <w:trPr>
          <w:trHeight w:hRule="exact" w:val="3600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6" w:val="left"/>
                <w:tab w:pos="1112" w:val="left"/>
              </w:tabs>
              <w:autoSpaceDE w:val="0"/>
              <w:widowControl/>
              <w:spacing w:line="324" w:lineRule="exact" w:before="0" w:after="0"/>
              <w:ind w:left="104" w:right="1728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import random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>n = int(input(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>'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Введите количество строк: 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>'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))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>m = int(input(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>'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Введите количество элементов в строках: 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>'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)) 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a = [] </w:t>
            </w:r>
            <w:r>
              <w:rPr>
                <w:rFonts w:ascii="CourierNew,Bold" w:hAnsi="CourierNew,Bold" w:eastAsia="CourierNew,Bold"/>
                <w:b/>
                <w:i w:val="0"/>
                <w:color w:val="929292"/>
                <w:sz w:val="24"/>
              </w:rPr>
              <w:t xml:space="preserve"># создаем пустой список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for i in range(n):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 row = [] </w:t>
            </w:r>
            <w:r>
              <w:rPr>
                <w:rFonts w:ascii="CourierNew,Bold" w:hAnsi="CourierNew,Bold" w:eastAsia="CourierNew,Bold"/>
                <w:b/>
                <w:i w:val="0"/>
                <w:color w:val="929292"/>
                <w:sz w:val="24"/>
              </w:rPr>
              <w:t># создаем пустой вложенный список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 for i in range(m):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 row.append(random.randint(1, 10)) </w:t>
            </w:r>
            <w:r>
              <w:br/>
            </w:r>
            <w:r>
              <w:rPr>
                <w:rFonts w:ascii="CourierNew,Bold" w:hAnsi="CourierNew,Bold" w:eastAsia="CourierNew,Bold"/>
                <w:b/>
                <w:i w:val="0"/>
                <w:color w:val="929292"/>
                <w:sz w:val="24"/>
              </w:rPr>
              <w:t xml:space="preserve"># добавляем список в качестве вложенного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 a.append(row)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print(a) </w:t>
            </w:r>
          </w:p>
        </w:tc>
      </w:tr>
    </w:tbl>
    <w:p>
      <w:pPr>
        <w:autoSpaceDN w:val="0"/>
        <w:autoSpaceDE w:val="0"/>
        <w:widowControl/>
        <w:spacing w:line="310" w:lineRule="exact" w:before="124" w:after="196"/>
        <w:ind w:left="1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Пример результата выполнения программы: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70"/>
      </w:tblGrid>
      <w:tr>
        <w:trPr>
          <w:trHeight w:hRule="exact" w:val="924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104" w:right="3744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Введите количество строк: 3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Введите количество элементов в строках: 4 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[[9, 10, 8, 4], [9, 3, 9, 5], [1, 4, 10, 9]] </w:t>
            </w:r>
          </w:p>
        </w:tc>
      </w:tr>
    </w:tbl>
    <w:p>
      <w:pPr>
        <w:autoSpaceDN w:val="0"/>
        <w:autoSpaceDE w:val="0"/>
        <w:widowControl/>
        <w:spacing w:line="314" w:lineRule="exact" w:before="242" w:after="0"/>
        <w:ind w:left="11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8"/>
        </w:rPr>
        <w:t>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Заполнение двумерного списка генератором</w:t>
      </w:r>
    </w:p>
    <w:p>
      <w:pPr>
        <w:autoSpaceDN w:val="0"/>
        <w:autoSpaceDE w:val="0"/>
        <w:widowControl/>
        <w:spacing w:line="346" w:lineRule="exact" w:before="118" w:after="0"/>
        <w:ind w:left="112" w:right="0" w:firstLine="70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Для создания двумерных списков можно использовать вложенные генераторы,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разместив генератор списка, являющегося строкой, внутри генератора для строк.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Например, сделать список из </w:t>
      </w:r>
      <w:r>
        <w:rPr>
          <w:rFonts w:ascii="Times" w:hAnsi="Times" w:eastAsia="Times"/>
          <w:b w:val="0"/>
          <w:i/>
          <w:color w:val="000000"/>
          <w:sz w:val="28"/>
        </w:rPr>
        <w:t>n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 строк и </w:t>
      </w:r>
      <w:r>
        <w:rPr>
          <w:rFonts w:ascii="Times" w:hAnsi="Times" w:eastAsia="Times"/>
          <w:b w:val="0"/>
          <w:i/>
          <w:color w:val="000000"/>
          <w:sz w:val="28"/>
        </w:rPr>
        <w:t>m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 столбцов при помощи генератора,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создающего список из </w:t>
      </w:r>
      <w:r>
        <w:rPr>
          <w:rFonts w:ascii="Times" w:hAnsi="Times" w:eastAsia="Times"/>
          <w:b w:val="0"/>
          <w:i/>
          <w:color w:val="000000"/>
          <w:sz w:val="28"/>
        </w:rPr>
        <w:t>n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 элементов, каждый элемент которого является списком из </w:t>
      </w:r>
      <w:r>
        <w:rPr>
          <w:rFonts w:ascii="Times" w:hAnsi="Times" w:eastAsia="Times"/>
          <w:b w:val="0"/>
          <w:i/>
          <w:color w:val="000000"/>
          <w:sz w:val="28"/>
        </w:rPr>
        <w:t xml:space="preserve">m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нулей: </w:t>
      </w:r>
    </w:p>
    <w:p>
      <w:pPr>
        <w:autoSpaceDN w:val="0"/>
        <w:autoSpaceDE w:val="0"/>
        <w:widowControl/>
        <w:spacing w:line="280" w:lineRule="exact" w:before="232" w:after="0"/>
        <w:ind w:left="0" w:right="3052" w:firstLine="0"/>
        <w:jc w:val="right"/>
      </w:pPr>
      <w:r>
        <w:rPr>
          <w:rFonts w:ascii="Times" w:hAnsi="Times" w:eastAsia="Times"/>
          <w:b w:val="0"/>
          <w:i/>
          <w:color w:val="000000"/>
          <w:sz w:val="28"/>
        </w:rPr>
        <w:t xml:space="preserve">[[0 for j in range(m)] for i in range(n)] </w:t>
      </w:r>
    </w:p>
    <w:p>
      <w:pPr>
        <w:autoSpaceDN w:val="0"/>
        <w:autoSpaceDE w:val="0"/>
        <w:widowControl/>
        <w:spacing w:line="344" w:lineRule="exact" w:before="162" w:after="0"/>
        <w:ind w:left="112" w:right="20" w:firstLine="70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Но если число 0 заменить на некоторое выражение, зависящее от </w:t>
      </w:r>
      <w:r>
        <w:rPr>
          <w:rFonts w:ascii="Times" w:hAnsi="Times" w:eastAsia="Times"/>
          <w:b w:val="0"/>
          <w:i/>
          <w:color w:val="000000"/>
          <w:sz w:val="28"/>
        </w:rPr>
        <w:t>i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 (номер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строки) и </w:t>
      </w:r>
      <w:r>
        <w:rPr>
          <w:rFonts w:ascii="Times" w:hAnsi="Times" w:eastAsia="Times"/>
          <w:b w:val="0"/>
          <w:i/>
          <w:color w:val="000000"/>
          <w:sz w:val="28"/>
        </w:rPr>
        <w:t>j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 (номер столбца), то можно получить список, заполненный по некоторой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формуле. </w:t>
      </w:r>
    </w:p>
    <w:p>
      <w:pPr>
        <w:autoSpaceDN w:val="0"/>
        <w:tabs>
          <w:tab w:pos="820" w:val="left"/>
        </w:tabs>
        <w:autoSpaceDE w:val="0"/>
        <w:widowControl/>
        <w:spacing w:line="346" w:lineRule="exact" w:before="168" w:after="0"/>
        <w:ind w:left="11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Допустим, нужен список, в котором </w:t>
      </w:r>
      <w:r>
        <w:rPr>
          <w:rFonts w:ascii="Times" w:hAnsi="Times" w:eastAsia="Times"/>
          <w:b w:val="0"/>
          <w:i/>
          <w:color w:val="000000"/>
          <w:sz w:val="28"/>
        </w:rPr>
        <w:t>n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 = 5 строк, </w:t>
      </w:r>
      <w:r>
        <w:rPr>
          <w:rFonts w:ascii="Times" w:hAnsi="Times" w:eastAsia="Times"/>
          <w:b w:val="0"/>
          <w:i/>
          <w:color w:val="000000"/>
          <w:sz w:val="28"/>
        </w:rPr>
        <w:t>m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 = 6 столбцов, и элемент в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строке </w:t>
      </w:r>
      <w:r>
        <w:rPr>
          <w:rFonts w:ascii="Times" w:hAnsi="Times" w:eastAsia="Times"/>
          <w:b w:val="0"/>
          <w:i/>
          <w:color w:val="000000"/>
          <w:sz w:val="28"/>
        </w:rPr>
        <w:t>i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 и столбце</w:t>
      </w:r>
      <w:r>
        <w:rPr>
          <w:rFonts w:ascii="Times" w:hAnsi="Times" w:eastAsia="Times"/>
          <w:b w:val="0"/>
          <w:i/>
          <w:color w:val="000000"/>
          <w:sz w:val="28"/>
        </w:rPr>
        <w:t>j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 вычисляется по формуле: </w:t>
      </w:r>
      <w:r>
        <w:rPr>
          <w:rFonts w:ascii="Times" w:hAnsi="Times" w:eastAsia="Times"/>
          <w:b w:val="0"/>
          <w:i/>
          <w:color w:val="000000"/>
          <w:sz w:val="28"/>
        </w:rPr>
        <w:t>A[i][j] = i * j.</w:t>
      </w:r>
    </w:p>
    <w:p>
      <w:pPr>
        <w:autoSpaceDN w:val="0"/>
        <w:autoSpaceDE w:val="0"/>
        <w:widowControl/>
        <w:spacing w:line="312" w:lineRule="exact" w:before="192" w:after="0"/>
        <w:ind w:left="82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Для создания такого массива можно использовать генератор: </w:t>
      </w:r>
    </w:p>
    <w:p>
      <w:pPr>
        <w:autoSpaceDN w:val="0"/>
        <w:autoSpaceDE w:val="0"/>
        <w:widowControl/>
        <w:spacing w:line="280" w:lineRule="exact" w:before="230" w:after="0"/>
        <w:ind w:left="0" w:right="2936" w:firstLine="0"/>
        <w:jc w:val="right"/>
      </w:pPr>
      <w:r>
        <w:rPr>
          <w:rFonts w:ascii="Times" w:hAnsi="Times" w:eastAsia="Times"/>
          <w:b w:val="0"/>
          <w:i/>
          <w:color w:val="000000"/>
          <w:sz w:val="28"/>
        </w:rPr>
        <w:t xml:space="preserve">[[i * j for j in range(6)] for i in range(5)] </w:t>
      </w:r>
    </w:p>
    <w:p>
      <w:pPr>
        <w:autoSpaceDN w:val="0"/>
        <w:autoSpaceDE w:val="0"/>
        <w:widowControl/>
        <w:spacing w:line="312" w:lineRule="exact" w:before="198" w:after="0"/>
        <w:ind w:left="11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Обработка элементов двумерного списка</w:t>
      </w:r>
    </w:p>
    <w:p>
      <w:pPr>
        <w:autoSpaceDN w:val="0"/>
        <w:autoSpaceDE w:val="0"/>
        <w:widowControl/>
        <w:spacing w:line="348" w:lineRule="exact" w:before="152" w:after="194"/>
        <w:ind w:left="112" w:right="28" w:firstLine="70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Для обработки всех элементов двумерного списка нужен вложенный цикл.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Принцип работы рассмотрим на примере нахождения суммы всех элементов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двумерного списка.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70"/>
      </w:tblGrid>
      <w:tr>
        <w:trPr>
          <w:trHeight w:hRule="exact" w:val="1830"/>
        </w:trPr>
        <w:tc>
          <w:tcPr>
            <w:tcW w:type="dxa" w:w="10458"/>
            <w:tcBorders>
              <w:start w:sz="3.200000000000017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6" w:val="left"/>
                <w:tab w:pos="1112" w:val="left"/>
              </w:tabs>
              <w:autoSpaceDE w:val="0"/>
              <w:widowControl/>
              <w:spacing w:line="245" w:lineRule="auto" w:before="104" w:after="0"/>
              <w:ind w:left="104" w:right="4752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a = [[1, 2, 3, 4], [5, 6], [7, 8, 9]] 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s = 0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for i in range(len(a)):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 for j in range(len(a[i])):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 s += a[i][j]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print(s) </w:t>
            </w:r>
          </w:p>
        </w:tc>
      </w:tr>
      <w:tr>
        <w:trPr>
          <w:trHeight w:hRule="exact" w:val="472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1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45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34" w:right="628" w:bottom="360" w:left="608" w:header="720" w:footer="720" w:gutter="0"/>
          <w:cols w:space="720" w:num="1" w:equalWidth="0">
            <w:col w:w="10670" w:space="0"/>
            <w:col w:w="10670" w:space="0"/>
            <w:col w:w="10670" w:space="0"/>
            <w:col w:w="10670" w:space="0"/>
            <w:col w:w="10672" w:space="0"/>
            <w:col w:w="10670" w:space="0"/>
            <w:col w:w="10670" w:space="0"/>
            <w:col w:w="10670" w:space="0"/>
            <w:col w:w="10670" w:space="0"/>
            <w:col w:w="10670" w:space="0"/>
            <w:col w:w="10670" w:space="0"/>
          </w:cols>
          <w:docGrid w:linePitch="360"/>
        </w:sectPr>
      </w:pPr>
    </w:p>
    <w:p>
      <w:pPr>
        <w:autoSpaceDN w:val="0"/>
        <w:autoSpaceDE w:val="0"/>
        <w:widowControl/>
        <w:spacing w:line="134" w:lineRule="exact" w:before="0" w:after="0"/>
        <w:ind w:left="0" w:right="0"/>
      </w:pPr>
    </w:p>
    <w:p>
      <w:pPr>
        <w:autoSpaceDN w:val="0"/>
        <w:tabs>
          <w:tab w:pos="820" w:val="left"/>
          <w:tab w:pos="1018" w:val="left"/>
          <w:tab w:pos="1180" w:val="left"/>
          <w:tab w:pos="4106" w:val="left"/>
        </w:tabs>
        <w:autoSpaceDE w:val="0"/>
        <w:widowControl/>
        <w:spacing w:line="406" w:lineRule="exact" w:before="0" w:after="0"/>
        <w:ind w:left="112" w:right="0" w:firstLine="0"/>
        <w:jc w:val="left"/>
      </w:pPr>
      <w:r>
        <w:tab/>
      </w:r>
      <w:r>
        <w:rPr>
          <w:rFonts w:ascii="Calibri,Italic" w:hAnsi="Calibri,Italic" w:eastAsia="Calibri,Italic"/>
          <w:b w:val="0"/>
          <w:i/>
          <w:color w:val="000000"/>
          <w:sz w:val="22"/>
        </w:rPr>
        <w:t>Подсадников А.В., Розов К.В., Русецкий А.В. «Основы программирования на языке Python 3»</w:t>
      </w:r>
      <w:r>
        <w:tab/>
      </w:r>
      <w:r>
        <w:rPr>
          <w:rFonts w:ascii="Times" w:hAnsi="Times" w:eastAsia="Times"/>
          <w:b/>
          <w:i w:val="0"/>
          <w:color w:val="000000"/>
          <w:sz w:val="28"/>
        </w:rPr>
        <w:t xml:space="preserve">6.9.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Кортежи (</w:t>
      </w:r>
      <w:r>
        <w:rPr>
          <w:rFonts w:ascii="Times" w:hAnsi="Times" w:eastAsia="Times"/>
          <w:b/>
          <w:i w:val="0"/>
          <w:color w:val="000000"/>
          <w:sz w:val="28"/>
        </w:rPr>
        <w:t xml:space="preserve">tuple) </w:t>
      </w:r>
      <w:r>
        <w:br/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Кортеж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– это последовательность неизменяемых объектов. Кортежи очень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схожи со списками. Разница заключается в том, что: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8"/>
        </w:rPr>
        <w:t>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элементы кортежа не могут быть изменены;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8"/>
        </w:rPr>
        <w:t>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используют обычные круглые скобки, вместо квадратных. </w:t>
      </w:r>
    </w:p>
    <w:p>
      <w:pPr>
        <w:autoSpaceDN w:val="0"/>
        <w:tabs>
          <w:tab w:pos="820" w:val="left"/>
        </w:tabs>
        <w:autoSpaceDE w:val="0"/>
        <w:widowControl/>
        <w:spacing w:line="348" w:lineRule="exact" w:before="158" w:after="0"/>
        <w:ind w:left="11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Преимущество кортежа по сравнению со списком в том, что он занимает меньше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места в памяти. </w:t>
      </w:r>
    </w:p>
    <w:p>
      <w:pPr>
        <w:autoSpaceDN w:val="0"/>
        <w:tabs>
          <w:tab w:pos="820" w:val="left"/>
        </w:tabs>
        <w:autoSpaceDE w:val="0"/>
        <w:widowControl/>
        <w:spacing w:line="426" w:lineRule="exact" w:before="86" w:after="0"/>
        <w:ind w:left="11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Обработка элементов кортежа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Кортеж создается либо простым присваиванием элементов, разделенных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запятыми, либо с указанием их в скобках, но тоже через запятую. </w:t>
      </w:r>
    </w:p>
    <w:p>
      <w:pPr>
        <w:autoSpaceDN w:val="0"/>
        <w:autoSpaceDE w:val="0"/>
        <w:widowControl/>
        <w:spacing w:line="314" w:lineRule="exact" w:before="200" w:after="186"/>
        <w:ind w:left="11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Пример</w:t>
      </w:r>
      <w:r>
        <w:rPr>
          <w:rFonts w:ascii="Times" w:hAnsi="Times" w:eastAsia="Times"/>
          <w:b/>
          <w:i w:val="0"/>
          <w:color w:val="000000"/>
          <w:sz w:val="28"/>
        </w:rPr>
        <w:t xml:space="preserve">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66"/>
      </w:tblGrid>
      <w:tr>
        <w:trPr>
          <w:trHeight w:hRule="exact" w:val="1014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4" w:right="576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a = ('кортеж', 'Python', 3, 0)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b = (1, 2, 3, 4)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c = 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>'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>'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, 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>'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>'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, 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>'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>'</w:t>
            </w:r>
          </w:p>
        </w:tc>
      </w:tr>
    </w:tbl>
    <w:p>
      <w:pPr>
        <w:autoSpaceDN w:val="0"/>
        <w:autoSpaceDE w:val="0"/>
        <w:widowControl/>
        <w:spacing w:line="312" w:lineRule="exact" w:before="240" w:after="272"/>
        <w:ind w:left="1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При необходимости создания пустого кортежа используют пустые скобки.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66"/>
      </w:tblGrid>
      <w:tr>
        <w:trPr>
          <w:trHeight w:hRule="exact" w:val="574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2" w:after="0"/>
              <w:ind w:left="1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a = () </w:t>
            </w:r>
          </w:p>
        </w:tc>
      </w:tr>
    </w:tbl>
    <w:p>
      <w:pPr>
        <w:autoSpaceDN w:val="0"/>
        <w:autoSpaceDE w:val="0"/>
        <w:widowControl/>
        <w:spacing w:line="348" w:lineRule="exact" w:before="202" w:after="276"/>
        <w:ind w:left="1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Также кортеж можно создать из итерируемого объекта, например, из строки,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используя встроенную функцию: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66"/>
      </w:tblGrid>
      <w:tr>
        <w:trPr>
          <w:trHeight w:hRule="exact" w:val="700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104" w:right="7344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>a = tuple(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>'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>Python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>'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print(a) </w:t>
            </w:r>
          </w:p>
        </w:tc>
      </w:tr>
      <w:tr>
        <w:trPr>
          <w:trHeight w:hRule="exact" w:val="492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1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('P', 'y', 't', 'h', 'o', 'n') </w:t>
            </w:r>
          </w:p>
        </w:tc>
      </w:tr>
    </w:tbl>
    <w:p>
      <w:pPr>
        <w:autoSpaceDN w:val="0"/>
        <w:autoSpaceDE w:val="0"/>
        <w:widowControl/>
        <w:spacing w:line="312" w:lineRule="exact" w:before="244" w:after="270"/>
        <w:ind w:left="11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Заполнение кортежа с клавиатуры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66"/>
      </w:tblGrid>
      <w:tr>
        <w:trPr>
          <w:trHeight w:hRule="exact" w:val="720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1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3"/>
              </w:rPr>
              <w:t>s1 = tuple([int(input(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>'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3"/>
              </w:rPr>
              <w:t xml:space="preserve">Введите элемент массива: 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>'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3"/>
              </w:rPr>
              <w:t xml:space="preserve">)) for i in range(1,11)]) 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3"/>
              </w:rPr>
              <w:t>print(s1)</w:t>
            </w:r>
          </w:p>
        </w:tc>
      </w:tr>
    </w:tbl>
    <w:p>
      <w:pPr>
        <w:autoSpaceDN w:val="0"/>
        <w:autoSpaceDE w:val="0"/>
        <w:widowControl/>
        <w:spacing w:line="310" w:lineRule="exact" w:before="242" w:after="276"/>
        <w:ind w:left="1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Элементы можно ввести с клавиатуры простым способом: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66"/>
      </w:tblGrid>
      <w:tr>
        <w:trPr>
          <w:trHeight w:hRule="exact" w:val="1098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104" w:right="72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>s = input(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>'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Введите по порядку, без пробелов, элементы кортежа: 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>'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) </w:t>
            </w:r>
            <w:r>
              <w:rPr>
                <w:rFonts w:ascii="CourierNew,Bold" w:hAnsi="CourierNew,Bold" w:eastAsia="CourierNew,Bold"/>
                <w:b/>
                <w:i w:val="0"/>
                <w:color w:val="929292"/>
                <w:sz w:val="24"/>
              </w:rPr>
              <w:t xml:space="preserve"># ввод: qwerty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a = tuple(s)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print(a) </w:t>
            </w:r>
          </w:p>
        </w:tc>
      </w:tr>
      <w:tr>
        <w:trPr>
          <w:trHeight w:hRule="exact" w:val="492"/>
        </w:trPr>
        <w:tc>
          <w:tcPr>
            <w:tcW w:type="dxa" w:w="10458"/>
            <w:tcBorders>
              <w:start w:sz="3.200000000000017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1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('q', 'w', 'e', 'r', 't', 'y') </w:t>
            </w:r>
          </w:p>
        </w:tc>
      </w:tr>
    </w:tbl>
    <w:p>
      <w:pPr>
        <w:autoSpaceDN w:val="0"/>
        <w:autoSpaceDE w:val="0"/>
        <w:widowControl/>
        <w:spacing w:line="310" w:lineRule="exact" w:before="246" w:after="270"/>
        <w:ind w:left="11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Заполнение кортежа случайными числами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66"/>
      </w:tblGrid>
      <w:tr>
        <w:trPr>
          <w:trHeight w:hRule="exact" w:val="808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1872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import random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s1 = tuple([random.randint(1, 10) for i in range(1, 11)]) 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print(s1)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34" w:right="632" w:bottom="378" w:left="608" w:header="720" w:footer="720" w:gutter="0"/>
          <w:cols w:space="720" w:num="1" w:equalWidth="0">
            <w:col w:w="10666" w:space="0"/>
            <w:col w:w="10670" w:space="0"/>
            <w:col w:w="10670" w:space="0"/>
            <w:col w:w="10670" w:space="0"/>
            <w:col w:w="10670" w:space="0"/>
            <w:col w:w="10672" w:space="0"/>
            <w:col w:w="10670" w:space="0"/>
            <w:col w:w="10670" w:space="0"/>
            <w:col w:w="10670" w:space="0"/>
            <w:col w:w="10670" w:space="0"/>
            <w:col w:w="10670" w:space="0"/>
            <w:col w:w="10670" w:space="0"/>
          </w:cols>
          <w:docGrid w:linePitch="360"/>
        </w:sectPr>
      </w:pPr>
    </w:p>
    <w:p>
      <w:pPr>
        <w:autoSpaceDN w:val="0"/>
        <w:autoSpaceDE w:val="0"/>
        <w:widowControl/>
        <w:spacing w:line="134" w:lineRule="exact" w:before="0" w:after="0"/>
        <w:ind w:left="0" w:right="0"/>
      </w:pPr>
    </w:p>
    <w:p>
      <w:pPr>
        <w:autoSpaceDN w:val="0"/>
        <w:autoSpaceDE w:val="0"/>
        <w:widowControl/>
        <w:spacing w:line="222" w:lineRule="exact" w:before="0" w:after="230"/>
        <w:ind w:left="0" w:right="0" w:firstLine="0"/>
        <w:jc w:val="center"/>
      </w:pPr>
      <w:r>
        <w:rPr>
          <w:rFonts w:ascii="Calibri,Italic" w:hAnsi="Calibri,Italic" w:eastAsia="Calibri,Italic"/>
          <w:b w:val="0"/>
          <w:i/>
          <w:color w:val="000000"/>
          <w:sz w:val="22"/>
        </w:rPr>
        <w:t>Подсадников А.В., Розов К.В., Русецкий А.В. «Основы программирования на языке Python 3»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76"/>
      </w:tblGrid>
      <w:tr>
        <w:trPr>
          <w:trHeight w:hRule="exact" w:val="494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1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(1, 2, 7, 8, 4, 10, 2, 4, 9, 5) </w:t>
            </w:r>
          </w:p>
        </w:tc>
      </w:tr>
    </w:tbl>
    <w:p>
      <w:pPr>
        <w:autoSpaceDN w:val="0"/>
        <w:autoSpaceDE w:val="0"/>
        <w:widowControl/>
        <w:spacing w:line="570" w:lineRule="exact" w:before="0" w:after="276"/>
        <w:ind w:left="11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Заполнение кортежа по правилу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Допустим, нам нужно заполнить кортеж из 10 элементов степенями двойки от 1 до 10.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0676"/>
      </w:tblGrid>
      <w:tr>
        <w:trPr>
          <w:trHeight w:hRule="exact" w:val="700"/>
        </w:trPr>
        <w:tc>
          <w:tcPr>
            <w:tcW w:type="dxa" w:w="10454"/>
            <w:tcBorders>
              <w:top w:sz="4.0" w:val="single" w:color="#000000"/>
              <w:end w:sz="4.0" w:val="single" w:color="#000000"/>
              <w:bottom w:sz="4.0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4" w:right="360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s1 = tuple([pow(2, i) for i in range(1, 11)]) 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print(s1) </w:t>
            </w:r>
          </w:p>
        </w:tc>
      </w:tr>
      <w:tr>
        <w:trPr>
          <w:trHeight w:hRule="exact" w:val="492"/>
        </w:trPr>
        <w:tc>
          <w:tcPr>
            <w:tcW w:type="dxa" w:w="10454"/>
            <w:tcBorders>
              <w:top w:sz="4.0" w:val="single" w:color="#000000"/>
              <w:end w:sz="4.0" w:val="single" w:color="#000000"/>
              <w:bottom w:sz="4.0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1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(2, 4, 8, 16, 32, 64, 128, 256, 512, 1024) </w:t>
            </w:r>
          </w:p>
        </w:tc>
      </w:tr>
    </w:tbl>
    <w:p>
      <w:pPr>
        <w:autoSpaceDN w:val="0"/>
        <w:tabs>
          <w:tab w:pos="826" w:val="left"/>
          <w:tab w:pos="3090" w:val="left"/>
        </w:tabs>
        <w:autoSpaceDE w:val="0"/>
        <w:widowControl/>
        <w:spacing w:line="422" w:lineRule="exact" w:before="258" w:after="196"/>
        <w:ind w:left="118" w:right="0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28"/>
        </w:rPr>
        <w:t xml:space="preserve">6.10.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Получение данных из кортежа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Для того, чтобы получить какой-то элемент кортежа, необходимо обратиться к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нему по индексу с указанием его в квадратных скобках [].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0676"/>
      </w:tblGrid>
      <w:tr>
        <w:trPr>
          <w:trHeight w:hRule="exact" w:val="700"/>
        </w:trPr>
        <w:tc>
          <w:tcPr>
            <w:tcW w:type="dxa" w:w="10454"/>
            <w:tcBorders>
              <w:top w:sz="4.0" w:val="single" w:color="#000000"/>
              <w:end w:sz="4.0" w:val="single" w:color="#000000"/>
              <w:bottom w:sz="4.0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4" w:right="720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a = (1, 2, 3, 4)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>print(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>'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>a[1] =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>'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, a[1]) </w:t>
            </w:r>
          </w:p>
        </w:tc>
      </w:tr>
      <w:tr>
        <w:trPr>
          <w:trHeight w:hRule="exact" w:val="494"/>
        </w:trPr>
        <w:tc>
          <w:tcPr>
            <w:tcW w:type="dxa" w:w="10454"/>
            <w:tcBorders>
              <w:top w:sz="4.0" w:val="single" w:color="#000000"/>
              <w:end w:sz="4.0" w:val="single" w:color="#000000"/>
              <w:bottom w:sz="3.200000000000273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1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a[1] = 2 </w:t>
            </w:r>
          </w:p>
        </w:tc>
      </w:tr>
    </w:tbl>
    <w:p>
      <w:pPr>
        <w:autoSpaceDN w:val="0"/>
        <w:autoSpaceDE w:val="0"/>
        <w:widowControl/>
        <w:spacing w:line="312" w:lineRule="exact" w:before="240" w:after="272"/>
        <w:ind w:left="1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Если нужен диапазон элементов из кортежа, то пользуются срезом.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0676"/>
      </w:tblGrid>
      <w:tr>
        <w:trPr>
          <w:trHeight w:hRule="exact" w:val="702"/>
        </w:trPr>
        <w:tc>
          <w:tcPr>
            <w:tcW w:type="dxa" w:w="10454"/>
            <w:tcBorders>
              <w:top w:sz="4.0" w:val="single" w:color="#000000"/>
              <w:end w:sz="4.0" w:val="single" w:color="#000000"/>
              <w:bottom w:sz="3.199999999999818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04" w:right="648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a = (1, 2, 3, 4)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>print(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>'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>a[1:3] =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>'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, a[1:3]) </w:t>
            </w:r>
          </w:p>
        </w:tc>
      </w:tr>
      <w:tr>
        <w:trPr>
          <w:trHeight w:hRule="exact" w:val="492"/>
        </w:trPr>
        <w:tc>
          <w:tcPr>
            <w:tcW w:type="dxa" w:w="10454"/>
            <w:tcBorders>
              <w:top w:sz="3.199999999999818" w:val="single" w:color="#000000"/>
              <w:end w:sz="4.0" w:val="single" w:color="#000000"/>
              <w:bottom w:sz="4.0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1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a[1:3] = (2, 3) </w:t>
            </w:r>
          </w:p>
        </w:tc>
      </w:tr>
    </w:tbl>
    <w:p>
      <w:pPr>
        <w:autoSpaceDN w:val="0"/>
        <w:autoSpaceDE w:val="0"/>
        <w:widowControl/>
        <w:spacing w:line="312" w:lineRule="exact" w:before="240" w:after="278"/>
        <w:ind w:left="1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Если необходим весь кортеж, то к нему обращаемся просто по имени переменной.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76"/>
      </w:tblGrid>
      <w:tr>
        <w:trPr>
          <w:trHeight w:hRule="exact" w:val="698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104" w:right="7776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a = (1, 2, 3, 4)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>print(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>'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>a =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>'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, a) </w:t>
            </w:r>
          </w:p>
        </w:tc>
      </w:tr>
      <w:tr>
        <w:trPr>
          <w:trHeight w:hRule="exact" w:val="492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10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a = (1, 2, 3, 4) </w:t>
            </w:r>
          </w:p>
        </w:tc>
      </w:tr>
    </w:tbl>
    <w:p>
      <w:pPr>
        <w:autoSpaceDN w:val="0"/>
        <w:tabs>
          <w:tab w:pos="826" w:val="left"/>
        </w:tabs>
        <w:autoSpaceDE w:val="0"/>
        <w:widowControl/>
        <w:spacing w:line="404" w:lineRule="exact" w:before="154" w:after="0"/>
        <w:ind w:left="11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Базовые операторы и методы кортежей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Над кортежами определены все те операции, которые определены над списками,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но не изменяющие элементы списка. </w:t>
      </w:r>
    </w:p>
    <w:p>
      <w:pPr>
        <w:autoSpaceDN w:val="0"/>
        <w:autoSpaceDE w:val="0"/>
        <w:widowControl/>
        <w:spacing w:line="310" w:lineRule="exact" w:before="198" w:after="194"/>
        <w:ind w:left="82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Приведем некоторые в виде таблицы.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559"/>
        <w:gridCol w:w="3559"/>
        <w:gridCol w:w="3559"/>
      </w:tblGrid>
      <w:tr>
        <w:trPr>
          <w:trHeight w:hRule="exact" w:val="618"/>
        </w:trPr>
        <w:tc>
          <w:tcPr>
            <w:tcW w:type="dxa" w:w="1384"/>
            <w:tcBorders>
              <w:start w:sz="8.0" w:val="single" w:color="#000000"/>
              <w:top w:sz="8.0" w:val="single" w:color="#000000"/>
              <w:end w:sz="7.199999999999932" w:val="single" w:color="#000000"/>
              <w:bottom w:sz="8.0" w:val="single" w:color="#000000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144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4"/>
              </w:rPr>
              <w:t xml:space="preserve">Функция, 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4"/>
              </w:rPr>
              <w:t>метод</w:t>
            </w:r>
          </w:p>
        </w:tc>
        <w:tc>
          <w:tcPr>
            <w:tcW w:type="dxa" w:w="5246"/>
            <w:tcBorders>
              <w:start w:sz="7.199999999999932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0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4"/>
              </w:rPr>
              <w:t>Описание</w:t>
            </w:r>
          </w:p>
        </w:tc>
        <w:tc>
          <w:tcPr>
            <w:tcW w:type="dxa" w:w="3652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0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4"/>
              </w:rPr>
              <w:t>Пример</w:t>
            </w:r>
          </w:p>
        </w:tc>
      </w:tr>
      <w:tr>
        <w:trPr>
          <w:trHeight w:hRule="exact" w:val="1226"/>
        </w:trPr>
        <w:tc>
          <w:tcPr>
            <w:tcW w:type="dxa" w:w="1384"/>
            <w:tcBorders>
              <w:start w:sz="8.0" w:val="single" w:color="#000000"/>
              <w:top w:sz="8.0" w:val="single" w:color="#000000"/>
              <w:end w:sz="7.199999999999932" w:val="single" w:color="#000000"/>
              <w:bottom w:sz="7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len() </w:t>
            </w:r>
          </w:p>
        </w:tc>
        <w:tc>
          <w:tcPr>
            <w:tcW w:type="dxa" w:w="5246"/>
            <w:tcBorders>
              <w:start w:sz="7.199999999999932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6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Длина кортежа (количество элементов). </w:t>
            </w:r>
          </w:p>
        </w:tc>
        <w:tc>
          <w:tcPr>
            <w:tcW w:type="dxa" w:w="3652"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216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a=(1,2,3,5,8)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print(len(a)) </w:t>
            </w:r>
          </w:p>
          <w:p>
            <w:pPr>
              <w:autoSpaceDN w:val="0"/>
              <w:autoSpaceDE w:val="0"/>
              <w:widowControl/>
              <w:spacing w:line="270" w:lineRule="exact" w:before="132" w:after="0"/>
              <w:ind w:left="98" w:right="230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4"/>
              </w:rPr>
              <w:t>Получим</w:t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: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5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34" w:right="628" w:bottom="1030" w:left="602" w:header="720" w:footer="720" w:gutter="0"/>
          <w:cols w:space="720" w:num="1" w:equalWidth="0">
            <w:col w:w="10676" w:space="0"/>
            <w:col w:w="10666" w:space="0"/>
            <w:col w:w="10670" w:space="0"/>
            <w:col w:w="10670" w:space="0"/>
            <w:col w:w="10670" w:space="0"/>
            <w:col w:w="10670" w:space="0"/>
            <w:col w:w="10672" w:space="0"/>
            <w:col w:w="10670" w:space="0"/>
            <w:col w:w="10670" w:space="0"/>
            <w:col w:w="10670" w:space="0"/>
            <w:col w:w="10670" w:space="0"/>
            <w:col w:w="10670" w:space="0"/>
            <w:col w:w="10670" w:space="0"/>
          </w:cols>
          <w:docGrid w:linePitch="360"/>
        </w:sectPr>
      </w:pPr>
    </w:p>
    <w:p>
      <w:pPr>
        <w:autoSpaceDN w:val="0"/>
        <w:autoSpaceDE w:val="0"/>
        <w:widowControl/>
        <w:spacing w:line="134" w:lineRule="exact" w:before="0" w:after="0"/>
        <w:ind w:left="0" w:right="0"/>
      </w:pPr>
    </w:p>
    <w:p>
      <w:pPr>
        <w:autoSpaceDN w:val="0"/>
        <w:autoSpaceDE w:val="0"/>
        <w:widowControl/>
        <w:spacing w:line="222" w:lineRule="exact" w:before="0" w:after="230"/>
        <w:ind w:left="0" w:right="0" w:firstLine="0"/>
        <w:jc w:val="center"/>
      </w:pPr>
      <w:r>
        <w:rPr>
          <w:rFonts w:ascii="Calibri,Italic" w:hAnsi="Calibri,Italic" w:eastAsia="Calibri,Italic"/>
          <w:b w:val="0"/>
          <w:i/>
          <w:color w:val="000000"/>
          <w:sz w:val="22"/>
        </w:rPr>
        <w:t>Подсадников А.В., Розов К.В., Русецкий А.В. «Основы программирования на языке Python 3»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559"/>
        <w:gridCol w:w="3559"/>
        <w:gridCol w:w="3559"/>
      </w:tblGrid>
      <w:tr>
        <w:trPr>
          <w:trHeight w:hRule="exact" w:val="1920"/>
        </w:trPr>
        <w:tc>
          <w:tcPr>
            <w:tcW w:type="dxa" w:w="1384"/>
            <w:tcBorders>
              <w:start w:sz="8.0" w:val="single" w:color="#000000"/>
              <w:end w:sz="7.199999999999932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70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+ </w:t>
            </w:r>
          </w:p>
        </w:tc>
        <w:tc>
          <w:tcPr>
            <w:tcW w:type="dxa" w:w="5246"/>
            <w:tcBorders>
              <w:start w:sz="7.199999999999932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Объединение (склеивание) кортежей. </w:t>
            </w:r>
          </w:p>
        </w:tc>
        <w:tc>
          <w:tcPr>
            <w:tcW w:type="dxa" w:w="3652"/>
            <w:tcBorders>
              <w:start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98" w:right="259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a=(1,2,5)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b=(3,4)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c=a+b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print(c) </w:t>
            </w:r>
          </w:p>
          <w:p>
            <w:pPr>
              <w:autoSpaceDN w:val="0"/>
              <w:autoSpaceDE w:val="0"/>
              <w:widowControl/>
              <w:spacing w:line="268" w:lineRule="exact" w:before="136" w:after="0"/>
              <w:ind w:left="0" w:right="230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4"/>
              </w:rPr>
              <w:t>Получим</w:t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: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(1,2,5,3,4) </w:t>
            </w:r>
          </w:p>
        </w:tc>
      </w:tr>
      <w:tr>
        <w:trPr>
          <w:trHeight w:hRule="exact" w:val="1246"/>
        </w:trPr>
        <w:tc>
          <w:tcPr>
            <w:tcW w:type="dxa" w:w="1384"/>
            <w:tcBorders>
              <w:start w:sz="8.0" w:val="single" w:color="#000000"/>
              <w:top w:sz="8.0" w:val="single" w:color="#000000"/>
              <w:end w:sz="7.199999999999932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4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in </w:t>
            </w:r>
          </w:p>
        </w:tc>
        <w:tc>
          <w:tcPr>
            <w:tcW w:type="dxa" w:w="5246"/>
            <w:tcBorders>
              <w:start w:sz="7.199999999999932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30" w:after="0"/>
              <w:ind w:left="0" w:right="432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Вхождение элемента в кортеж, если элемент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присутствует, то получаем True, иначе False. </w:t>
            </w:r>
          </w:p>
        </w:tc>
        <w:tc>
          <w:tcPr>
            <w:tcW w:type="dxa" w:w="3652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230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a=(1,2,3,4)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print(2 in a) </w:t>
            </w:r>
          </w:p>
          <w:p>
            <w:pPr>
              <w:autoSpaceDN w:val="0"/>
              <w:autoSpaceDE w:val="0"/>
              <w:widowControl/>
              <w:spacing w:line="268" w:lineRule="exact" w:before="136" w:after="0"/>
              <w:ind w:left="98" w:right="230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4"/>
              </w:rPr>
              <w:t>Получим</w:t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: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True </w:t>
            </w:r>
          </w:p>
        </w:tc>
      </w:tr>
      <w:tr>
        <w:trPr>
          <w:trHeight w:hRule="exact" w:val="2892"/>
        </w:trPr>
        <w:tc>
          <w:tcPr>
            <w:tcW w:type="dxa" w:w="1384"/>
            <w:tcBorders>
              <w:start w:sz="8.0" w:val="single" w:color="#000000"/>
              <w:top w:sz="8.0" w:val="single" w:color="#000000"/>
              <w:end w:sz="7.199999999999932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28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max() </w:t>
            </w:r>
          </w:p>
        </w:tc>
        <w:tc>
          <w:tcPr>
            <w:tcW w:type="dxa" w:w="5246"/>
            <w:tcBorders>
              <w:start w:sz="7.199999999999932" w:val="single" w:color="#000000"/>
              <w:top w:sz="8.0" w:val="single" w:color="#000000"/>
              <w:end w:sz="8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16" w:after="0"/>
              <w:ind w:left="102" w:right="43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Поиск максимального элемента кортежа.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Работает только если все элементы кортежа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однотипные. </w:t>
            </w:r>
          </w:p>
        </w:tc>
        <w:tc>
          <w:tcPr>
            <w:tcW w:type="dxa" w:w="3652"/>
            <w:tcBorders>
              <w:start w:sz="8.0" w:val="single" w:color="#000000"/>
              <w:top w:sz="8.0" w:val="single" w:color="#000000"/>
              <w:end w:sz="7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6" w:after="0"/>
              <w:ind w:left="98" w:right="216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a=(1,0,0.3)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print(max(a))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4"/>
              </w:rPr>
              <w:t>Получим</w:t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: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1 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98" w:right="1728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b=(</w:t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'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f1</w:t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'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 '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3f</w:t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'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 '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f2</w:t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'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)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print(max(b))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4"/>
              </w:rPr>
              <w:t>Получим</w:t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: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f2 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98" w:right="158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a=(1,</w:t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'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0</w:t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'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,0.3)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print(max(a))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4"/>
              </w:rPr>
              <w:t>Получим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4"/>
              </w:rPr>
              <w:t>ошибку</w:t>
            </w:r>
          </w:p>
        </w:tc>
      </w:tr>
      <w:tr>
        <w:trPr>
          <w:trHeight w:hRule="exact" w:val="2986"/>
        </w:trPr>
        <w:tc>
          <w:tcPr>
            <w:tcW w:type="dxa" w:w="1384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33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min()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68" w:after="0"/>
              <w:ind w:left="106" w:right="43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Поиск минимального элемента кортежа.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Работает только если все элементы кортежа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однотипные. </w:t>
            </w:r>
          </w:p>
        </w:tc>
        <w:tc>
          <w:tcPr>
            <w:tcW w:type="dxa" w:w="36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8" w:after="0"/>
              <w:ind w:left="102" w:right="216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a=(1,0,0.3)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print(min(a))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4"/>
              </w:rPr>
              <w:t>Получим</w:t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: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0 </w:t>
            </w:r>
          </w:p>
          <w:p>
            <w:pPr>
              <w:autoSpaceDN w:val="0"/>
              <w:autoSpaceDE w:val="0"/>
              <w:widowControl/>
              <w:spacing w:line="276" w:lineRule="exact" w:before="122" w:after="0"/>
              <w:ind w:left="102" w:right="1728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b=(</w:t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'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f1</w:t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'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 '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3f</w:t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'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 '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f2</w:t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'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)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print(min(b))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4"/>
              </w:rPr>
              <w:t>Получим</w:t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: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3f 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102" w:right="158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a=(1,</w:t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'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0</w:t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'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,0.3)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print(min(a))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4"/>
              </w:rPr>
              <w:t>Получим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4"/>
              </w:rPr>
              <w:t>ошибку</w:t>
            </w:r>
          </w:p>
        </w:tc>
      </w:tr>
    </w:tbl>
    <w:p>
      <w:pPr>
        <w:autoSpaceDN w:val="0"/>
        <w:autoSpaceDE w:val="0"/>
        <w:widowControl/>
        <w:spacing w:line="310" w:lineRule="exact" w:before="252" w:after="0"/>
        <w:ind w:left="11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Обновление кортежа, удаление элемента</w:t>
      </w:r>
    </w:p>
    <w:p>
      <w:pPr>
        <w:autoSpaceDN w:val="0"/>
        <w:autoSpaceDE w:val="0"/>
        <w:widowControl/>
        <w:spacing w:line="348" w:lineRule="exact" w:before="116" w:after="0"/>
        <w:ind w:left="118" w:right="20" w:firstLine="70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Изначально, как уже отмечалось выше, кортеж – это неизменяемая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последовательность. Но все-таки иногда возникает необходимость его изменения, и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тогда поступают следующим образом: создают новый кортеж с некоторыми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элементами из старого и добавляют новые. </w:t>
      </w:r>
    </w:p>
    <w:p>
      <w:pPr>
        <w:autoSpaceDN w:val="0"/>
        <w:autoSpaceDE w:val="0"/>
        <w:widowControl/>
        <w:spacing w:line="314" w:lineRule="exact" w:before="284" w:after="0"/>
        <w:ind w:left="0" w:right="4136" w:firstLine="0"/>
        <w:jc w:val="right"/>
      </w:pPr>
      <w:r>
        <w:rPr>
          <w:rFonts w:ascii="Times" w:hAnsi="Times" w:eastAsia="Times"/>
          <w:b/>
          <w:i w:val="0"/>
          <w:color w:val="000000"/>
          <w:sz w:val="28"/>
        </w:rPr>
        <w:t xml:space="preserve">6.11.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Функция </w:t>
      </w:r>
      <w:r>
        <w:rPr>
          <w:rFonts w:ascii="Times" w:hAnsi="Times" w:eastAsia="Times"/>
          <w:b/>
          <w:i w:val="0"/>
          <w:color w:val="000000"/>
          <w:sz w:val="28"/>
        </w:rPr>
        <w:t xml:space="preserve">zip </w:t>
      </w:r>
    </w:p>
    <w:p>
      <w:pPr>
        <w:autoSpaceDN w:val="0"/>
        <w:autoSpaceDE w:val="0"/>
        <w:widowControl/>
        <w:spacing w:line="346" w:lineRule="exact" w:before="116" w:after="18"/>
        <w:ind w:left="118" w:right="20" w:firstLine="70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Функция </w:t>
      </w:r>
      <w:r>
        <w:rPr>
          <w:rFonts w:ascii="Times" w:hAnsi="Times" w:eastAsia="Times"/>
          <w:b/>
          <w:i w:val="0"/>
          <w:color w:val="000000"/>
          <w:sz w:val="28"/>
        </w:rPr>
        <w:t>zip()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 предназначена для объединения в кортежи элементов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итерируемых последовательностей по следующему правилу. Первые элементы всех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указанных в качестве аргументов последовательностей объединяются в первый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кортеж, вторые элементы во второй кортеж и т. д. Процесс останавливается тогда,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когда достигнут конец самой короткой последовательности. Как правило, для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1068"/>
        <w:gridCol w:w="1068"/>
        <w:gridCol w:w="1068"/>
        <w:gridCol w:w="1068"/>
        <w:gridCol w:w="1068"/>
        <w:gridCol w:w="1068"/>
        <w:gridCol w:w="1068"/>
        <w:gridCol w:w="1068"/>
        <w:gridCol w:w="1068"/>
        <w:gridCol w:w="1068"/>
      </w:tblGrid>
      <w:tr>
        <w:trPr>
          <w:trHeight w:hRule="exact" w:val="34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6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удобства </w:t>
            </w:r>
          </w:p>
        </w:tc>
        <w:tc>
          <w:tcPr>
            <w:tcW w:type="dxa" w:w="1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дальнейшей </w:t>
            </w:r>
          </w:p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работы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6" w:after="0"/>
              <w:ind w:left="1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все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полученные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кортежи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6" w:after="0"/>
              <w:ind w:left="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объединяют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6" w:after="0"/>
              <w:ind w:left="0" w:right="1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в </w:t>
            </w:r>
          </w:p>
        </w:tc>
      </w:tr>
      <w:tr>
        <w:trPr>
          <w:trHeight w:hRule="exact" w:val="350"/>
        </w:trPr>
        <w:tc>
          <w:tcPr>
            <w:tcW w:type="dxa" w:w="2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2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последовательность </w:t>
            </w:r>
          </w:p>
        </w:tc>
        <w:tc>
          <w:tcPr>
            <w:tcW w:type="dxa" w:w="1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(список, </w:t>
            </w:r>
          </w:p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20" w:after="0"/>
              <w:ind w:left="1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кортеж,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20" w:after="0"/>
              <w:ind w:left="3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словарь,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20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множество). </w:t>
            </w:r>
          </w:p>
        </w:tc>
        <w:tc>
          <w:tcPr>
            <w:tcW w:type="dxa" w:w="2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20" w:after="0"/>
              <w:ind w:left="3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 xml:space="preserve">Итерируемые </w:t>
            </w:r>
          </w:p>
        </w:tc>
      </w:tr>
    </w:tbl>
    <w:p>
      <w:pPr>
        <w:autoSpaceDN w:val="0"/>
        <w:autoSpaceDE w:val="0"/>
        <w:widowControl/>
        <w:spacing w:line="338" w:lineRule="exact" w:before="0" w:after="0"/>
        <w:ind w:left="1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последовательности, используемые в качестве аргументов в одной функции </w:t>
      </w:r>
      <w:r>
        <w:rPr>
          <w:rFonts w:ascii="Times" w:hAnsi="Times" w:eastAsia="Times"/>
          <w:b/>
          <w:i w:val="0"/>
          <w:color w:val="000000"/>
          <w:sz w:val="28"/>
        </w:rPr>
        <w:t xml:space="preserve">zip(),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могут быть разного типа. </w:t>
      </w:r>
    </w:p>
    <w:p>
      <w:pPr>
        <w:sectPr>
          <w:pgSz w:w="11906" w:h="16838"/>
          <w:pgMar w:top="134" w:right="628" w:bottom="586" w:left="602" w:header="720" w:footer="720" w:gutter="0"/>
          <w:cols w:space="720" w:num="1" w:equalWidth="0">
            <w:col w:w="10676" w:space="0"/>
            <w:col w:w="10676" w:space="0"/>
            <w:col w:w="10666" w:space="0"/>
            <w:col w:w="10670" w:space="0"/>
            <w:col w:w="10670" w:space="0"/>
            <w:col w:w="10670" w:space="0"/>
            <w:col w:w="10670" w:space="0"/>
            <w:col w:w="10672" w:space="0"/>
            <w:col w:w="10670" w:space="0"/>
            <w:col w:w="10670" w:space="0"/>
            <w:col w:w="10670" w:space="0"/>
            <w:col w:w="10670" w:space="0"/>
            <w:col w:w="10670" w:space="0"/>
            <w:col w:w="10670" w:space="0"/>
          </w:cols>
          <w:docGrid w:linePitch="360"/>
        </w:sectPr>
      </w:pPr>
    </w:p>
    <w:p>
      <w:pPr>
        <w:autoSpaceDN w:val="0"/>
        <w:autoSpaceDE w:val="0"/>
        <w:widowControl/>
        <w:spacing w:line="134" w:lineRule="exact" w:before="0" w:after="0"/>
        <w:ind w:left="0" w:right="0"/>
      </w:pPr>
    </w:p>
    <w:p>
      <w:pPr>
        <w:autoSpaceDN w:val="0"/>
        <w:autoSpaceDE w:val="0"/>
        <w:widowControl/>
        <w:spacing w:line="222" w:lineRule="exact" w:before="0" w:after="0"/>
        <w:ind w:left="0" w:right="0" w:firstLine="0"/>
        <w:jc w:val="center"/>
      </w:pPr>
      <w:r>
        <w:rPr>
          <w:rFonts w:ascii="Calibri,Italic" w:hAnsi="Calibri,Italic" w:eastAsia="Calibri,Italic"/>
          <w:b w:val="0"/>
          <w:i/>
          <w:color w:val="000000"/>
          <w:sz w:val="22"/>
        </w:rPr>
        <w:t>Подсадников А.В., Розов К.В., Русецкий А.В. «Основы программирования на языке Python 3»</w:t>
      </w:r>
    </w:p>
    <w:p>
      <w:pPr>
        <w:autoSpaceDN w:val="0"/>
        <w:autoSpaceDE w:val="0"/>
        <w:widowControl/>
        <w:spacing w:line="316" w:lineRule="exact" w:before="236" w:after="182"/>
        <w:ind w:left="11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Пример</w:t>
      </w:r>
      <w:r>
        <w:rPr>
          <w:rFonts w:ascii="Times" w:hAnsi="Times" w:eastAsia="Times"/>
          <w:b/>
          <w:i w:val="0"/>
          <w:color w:val="000000"/>
          <w:sz w:val="28"/>
        </w:rPr>
        <w:t xml:space="preserve">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68"/>
      </w:tblGrid>
      <w:tr>
        <w:trPr>
          <w:trHeight w:hRule="exact" w:val="1758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104" w:right="360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 xml:space="preserve">a = 'строка'    </w:t>
            </w:r>
            <w:r>
              <w:rPr>
                <w:rFonts w:ascii="CourierNew,Bold" w:hAnsi="CourierNew,Bold" w:eastAsia="CourierNew,Bold"/>
                <w:b/>
                <w:i w:val="0"/>
                <w:color w:val="929292"/>
                <w:sz w:val="22"/>
              </w:rPr>
              <w:t xml:space="preserve">#строка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 xml:space="preserve">b = [1, 'a', 2] </w:t>
            </w:r>
            <w:r>
              <w:rPr>
                <w:rFonts w:ascii="CourierNew,Bold" w:hAnsi="CourierNew,Bold" w:eastAsia="CourierNew,Bold"/>
                <w:b/>
                <w:i w:val="0"/>
                <w:color w:val="929292"/>
                <w:sz w:val="22"/>
              </w:rPr>
              <w:t xml:space="preserve">#список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 xml:space="preserve">c = ('Кортеж', 'из', 'нескольких', 'слов') </w:t>
            </w:r>
            <w:r>
              <w:rPr>
                <w:rFonts w:ascii="CourierNew,Bold" w:hAnsi="CourierNew,Bold" w:eastAsia="CourierNew,Bold"/>
                <w:b/>
                <w:i w:val="0"/>
                <w:color w:val="929292"/>
                <w:sz w:val="22"/>
              </w:rPr>
              <w:t xml:space="preserve">#кортеж 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 xml:space="preserve">d = list(zip(a, b, c))   </w:t>
            </w:r>
            <w:r>
              <w:rPr>
                <w:rFonts w:ascii="CourierNew,Bold" w:hAnsi="CourierNew,Bold" w:eastAsia="CourierNew,Bold"/>
                <w:b/>
                <w:i w:val="0"/>
                <w:color w:val="929292"/>
                <w:sz w:val="22"/>
              </w:rPr>
              <w:t xml:space="preserve">#получаем список кортежей 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>d1 = tuple(zip(a, b, c))</w:t>
            </w:r>
            <w:r>
              <w:rPr>
                <w:rFonts w:ascii="CourierNew,Bold" w:hAnsi="CourierNew,Bold" w:eastAsia="CourierNew,Bold"/>
                <w:b/>
                <w:i w:val="0"/>
                <w:color w:val="929292"/>
                <w:sz w:val="22"/>
              </w:rPr>
              <w:t xml:space="preserve"> #получаем кортеж кортежей 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 xml:space="preserve">print(d)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>print(d1)</w:t>
            </w:r>
          </w:p>
        </w:tc>
      </w:tr>
    </w:tbl>
    <w:p>
      <w:pPr>
        <w:autoSpaceDN w:val="0"/>
        <w:autoSpaceDE w:val="0"/>
        <w:widowControl/>
        <w:spacing w:line="312" w:lineRule="exact" w:before="120" w:after="192"/>
        <w:ind w:left="1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Результат: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68"/>
      </w:tblGrid>
      <w:tr>
        <w:trPr>
          <w:trHeight w:hRule="exact" w:val="554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1152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[('с', 1, 'Кортеж'), ('т', 'a', 'из'), ('р', 2, 'нескольких')] 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(('с', 1, 'Кортеж'), ('т', 'a', 'из'), ('р', 2, 'нескольких')) </w:t>
            </w:r>
          </w:p>
        </w:tc>
      </w:tr>
    </w:tbl>
    <w:p>
      <w:pPr>
        <w:autoSpaceDN w:val="0"/>
        <w:tabs>
          <w:tab w:pos="820" w:val="left"/>
          <w:tab w:pos="3768" w:val="left"/>
        </w:tabs>
        <w:autoSpaceDE w:val="0"/>
        <w:widowControl/>
        <w:spacing w:line="376" w:lineRule="exact" w:before="186" w:after="0"/>
        <w:ind w:left="112" w:right="0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28"/>
        </w:rPr>
        <w:t xml:space="preserve">6.12. </w:t>
      </w: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 xml:space="preserve">Функция </w:t>
      </w:r>
      <w:r>
        <w:rPr>
          <w:rFonts w:ascii="Times" w:hAnsi="Times" w:eastAsia="Times"/>
          <w:b/>
          <w:i w:val="0"/>
          <w:color w:val="000000"/>
          <w:sz w:val="28"/>
        </w:rPr>
        <w:t xml:space="preserve">enumerate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Функция </w:t>
      </w:r>
      <w:r>
        <w:rPr>
          <w:rFonts w:ascii="Times" w:hAnsi="Times" w:eastAsia="Times"/>
          <w:b/>
          <w:i w:val="0"/>
          <w:color w:val="000000"/>
          <w:sz w:val="28"/>
        </w:rPr>
        <w:t>enumerate()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 применяется для упрощения перебора элементов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итерируемых последовательностей, когда вместе с элементами требуется получить их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индексы. Результатом работы функции является кортеж, состоящий из двух элементов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– индекса элемента и его значения. </w:t>
      </w:r>
    </w:p>
    <w:p>
      <w:pPr>
        <w:autoSpaceDN w:val="0"/>
        <w:autoSpaceDE w:val="0"/>
        <w:widowControl/>
        <w:spacing w:line="314" w:lineRule="exact" w:before="204" w:after="184"/>
        <w:ind w:left="11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Пример</w:t>
      </w:r>
      <w:r>
        <w:rPr>
          <w:rFonts w:ascii="Times" w:hAnsi="Times" w:eastAsia="Times"/>
          <w:b/>
          <w:i w:val="0"/>
          <w:color w:val="000000"/>
          <w:sz w:val="28"/>
        </w:rPr>
        <w:t xml:space="preserve">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68"/>
      </w:tblGrid>
      <w:tr>
        <w:trPr>
          <w:trHeight w:hRule="exact" w:val="760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0" w:val="left"/>
              </w:tabs>
              <w:autoSpaceDE w:val="0"/>
              <w:widowControl/>
              <w:spacing w:line="245" w:lineRule="auto" w:before="0" w:after="0"/>
              <w:ind w:left="104" w:right="720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 xml:space="preserve">a = [2, 4, 6]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 xml:space="preserve">for i in enumerate(a):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 xml:space="preserve"> print(i)</w:t>
            </w:r>
          </w:p>
        </w:tc>
      </w:tr>
      <w:tr>
        <w:trPr>
          <w:trHeight w:hRule="exact" w:val="826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9336" w:firstLine="0"/>
              <w:jc w:val="both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(0, 2)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(1, 4)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(2, 6) </w:t>
            </w:r>
          </w:p>
        </w:tc>
      </w:tr>
    </w:tbl>
    <w:p>
      <w:pPr>
        <w:autoSpaceDN w:val="0"/>
        <w:tabs>
          <w:tab w:pos="820" w:val="left"/>
        </w:tabs>
        <w:autoSpaceDE w:val="0"/>
        <w:widowControl/>
        <w:spacing w:line="350" w:lineRule="exact" w:before="84" w:after="0"/>
        <w:ind w:left="11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При обработке всех элементов последовательности вместо комбинации </w:t>
      </w:r>
      <w:r>
        <w:rPr>
          <w:rFonts w:ascii="Times" w:hAnsi="Times" w:eastAsia="Times"/>
          <w:b/>
          <w:i w:val="0"/>
          <w:color w:val="000000"/>
          <w:sz w:val="28"/>
        </w:rPr>
        <w:t>range(len())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 может быть удобнее использовать функцию </w:t>
      </w:r>
      <w:r>
        <w:rPr>
          <w:rFonts w:ascii="Times" w:hAnsi="Times" w:eastAsia="Times"/>
          <w:b/>
          <w:i w:val="0"/>
          <w:color w:val="000000"/>
          <w:sz w:val="28"/>
        </w:rPr>
        <w:t>enumerate()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. </w:t>
      </w:r>
    </w:p>
    <w:p>
      <w:pPr>
        <w:autoSpaceDN w:val="0"/>
        <w:autoSpaceDE w:val="0"/>
        <w:widowControl/>
        <w:spacing w:line="314" w:lineRule="exact" w:before="198" w:after="190"/>
        <w:ind w:left="11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Пример</w:t>
      </w:r>
      <w:r>
        <w:rPr>
          <w:rFonts w:ascii="Times" w:hAnsi="Times" w:eastAsia="Times"/>
          <w:b/>
          <w:i w:val="0"/>
          <w:color w:val="000000"/>
          <w:sz w:val="28"/>
        </w:rPr>
        <w:t xml:space="preserve"> 1: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68"/>
      </w:tblGrid>
      <w:tr>
        <w:trPr>
          <w:trHeight w:hRule="exact" w:val="756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0" w:val="left"/>
              </w:tabs>
              <w:autoSpaceDE w:val="0"/>
              <w:widowControl/>
              <w:spacing w:line="245" w:lineRule="auto" w:before="0" w:after="0"/>
              <w:ind w:left="104" w:right="7056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 xml:space="preserve">a = [2, 4, 6]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 xml:space="preserve">for i in range(len(a)):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 xml:space="preserve"> print(i, a[i])</w:t>
            </w:r>
          </w:p>
        </w:tc>
      </w:tr>
      <w:tr>
        <w:trPr>
          <w:trHeight w:hRule="exact" w:val="824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9768" w:firstLine="0"/>
              <w:jc w:val="both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0 2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1 4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2 6 </w:t>
            </w:r>
          </w:p>
        </w:tc>
      </w:tr>
    </w:tbl>
    <w:p>
      <w:pPr>
        <w:autoSpaceDN w:val="0"/>
        <w:autoSpaceDE w:val="0"/>
        <w:widowControl/>
        <w:spacing w:line="314" w:lineRule="exact" w:before="128" w:after="188"/>
        <w:ind w:left="11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Пример</w:t>
      </w:r>
      <w:r>
        <w:rPr>
          <w:rFonts w:ascii="Times" w:hAnsi="Times" w:eastAsia="Times"/>
          <w:b/>
          <w:i w:val="0"/>
          <w:color w:val="000000"/>
          <w:sz w:val="28"/>
        </w:rPr>
        <w:t xml:space="preserve"> 2: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668"/>
      </w:tblGrid>
      <w:tr>
        <w:trPr>
          <w:trHeight w:hRule="exact" w:val="760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2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0" w:val="left"/>
              </w:tabs>
              <w:autoSpaceDE w:val="0"/>
              <w:widowControl/>
              <w:spacing w:line="245" w:lineRule="auto" w:before="0" w:after="0"/>
              <w:ind w:left="104" w:right="6624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 xml:space="preserve">a = [2, 4, 6]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 xml:space="preserve">for i, val in enumerate(a):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2"/>
              </w:rPr>
              <w:t xml:space="preserve"> print(i, val)</w:t>
            </w:r>
          </w:p>
        </w:tc>
      </w:tr>
      <w:tr>
        <w:trPr>
          <w:trHeight w:hRule="exact" w:val="806"/>
        </w:trPr>
        <w:tc>
          <w:tcPr>
            <w:tcW w:type="dxa" w:w="10458"/>
            <w:tcBorders>
              <w:start w:sz="3.200000000000017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9768" w:firstLine="0"/>
              <w:jc w:val="both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0 2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1 4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4"/>
              </w:rPr>
              <w:t xml:space="preserve">2 6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134" w:right="630" w:bottom="1440" w:left="608" w:header="720" w:footer="720" w:gutter="0"/>
      <w:cols w:space="720" w:num="1" w:equalWidth="0">
        <w:col w:w="10668" w:space="0"/>
        <w:col w:w="10676" w:space="0"/>
        <w:col w:w="10676" w:space="0"/>
        <w:col w:w="10666" w:space="0"/>
        <w:col w:w="10670" w:space="0"/>
        <w:col w:w="10670" w:space="0"/>
        <w:col w:w="10670" w:space="0"/>
        <w:col w:w="10670" w:space="0"/>
        <w:col w:w="10672" w:space="0"/>
        <w:col w:w="10670" w:space="0"/>
        <w:col w:w="10670" w:space="0"/>
        <w:col w:w="10670" w:space="0"/>
        <w:col w:w="10670" w:space="0"/>
        <w:col w:w="10670" w:space="0"/>
        <w:col w:w="1067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