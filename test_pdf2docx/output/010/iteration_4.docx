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6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3890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28"/>
          <w:u w:val="single"/>
        </w:rPr>
        <w:t>Лекция по теме: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 </w:t>
      </w:r>
    </w:p>
    <w:p>
      <w:pPr>
        <w:autoSpaceDN w:val="0"/>
        <w:autoSpaceDE w:val="0"/>
        <w:widowControl/>
        <w:spacing w:line="230" w:lineRule="auto" w:before="330" w:after="0"/>
        <w:ind w:left="0" w:right="4092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ДОКУМЕНТ </w:t>
      </w:r>
    </w:p>
    <w:p>
      <w:pPr>
        <w:autoSpaceDN w:val="0"/>
        <w:autoSpaceDE w:val="0"/>
        <w:widowControl/>
        <w:spacing w:line="245" w:lineRule="auto" w:before="338" w:after="0"/>
        <w:ind w:left="260" w:right="41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  <w:u w:val="single"/>
        </w:rPr>
        <w:t>План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1. Понятие «документ»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2. Функции документа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3. Классификация документов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4. Реквизиты документа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5. Унификация управленческой документации </w:t>
      </w:r>
    </w:p>
    <w:p>
      <w:pPr>
        <w:autoSpaceDN w:val="0"/>
        <w:autoSpaceDE w:val="0"/>
        <w:widowControl/>
        <w:spacing w:line="233" w:lineRule="auto" w:before="336" w:after="0"/>
        <w:ind w:left="0" w:right="3464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28"/>
          <w:u w:val="single"/>
        </w:rPr>
        <w:t>1. Понятие «документ»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 </w:t>
      </w:r>
    </w:p>
    <w:p>
      <w:pPr>
        <w:autoSpaceDN w:val="0"/>
        <w:autoSpaceDE w:val="0"/>
        <w:widowControl/>
        <w:spacing w:line="245" w:lineRule="auto" w:before="330" w:after="0"/>
        <w:ind w:left="260" w:right="0" w:firstLine="706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Человека окружают многочисленные документы, которые служат для фик-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сации социального опыта и впоследствии используются в многообразных сферах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деятельности. Документом выступают внешние по отношению к человеку мате-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риальные объекты – материальные носители с зафиксированной в их структуре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информацией, предназначенной для хранения и распространения в социуме. </w:t>
      </w:r>
    </w:p>
    <w:p>
      <w:pPr>
        <w:autoSpaceDN w:val="0"/>
        <w:autoSpaceDE w:val="0"/>
        <w:widowControl/>
        <w:spacing w:line="245" w:lineRule="auto" w:before="14" w:after="0"/>
        <w:ind w:left="260" w:right="0" w:firstLine="706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Мир документов бесконечно разнообразен. </w:t>
      </w:r>
      <w:r>
        <w:rPr>
          <w:rFonts w:ascii="Times New Roman" w:hAnsi="Times New Roman" w:eastAsia="Times New Roman"/>
          <w:b/>
          <w:i/>
          <w:color w:val="000000"/>
          <w:sz w:val="28"/>
        </w:rPr>
        <w:t>Папирусный свиток, бере-</w:t>
      </w:r>
      <w:r>
        <w:rPr>
          <w:rFonts w:ascii="Times New Roman" w:hAnsi="Times New Roman" w:eastAsia="Times New Roman"/>
          <w:b/>
          <w:i/>
          <w:color w:val="000000"/>
          <w:sz w:val="28"/>
        </w:rPr>
        <w:t>стяная грамота, глиняная табличка, рукопись и газета, технический чер-</w:t>
      </w:r>
      <w:r>
        <w:rPr>
          <w:rFonts w:ascii="Times New Roman" w:hAnsi="Times New Roman" w:eastAsia="Times New Roman"/>
          <w:b/>
          <w:i/>
          <w:color w:val="000000"/>
          <w:sz w:val="28"/>
        </w:rPr>
        <w:t xml:space="preserve">теж, фотография, паспорт, кинофильм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– все это суть документы. Их объеди-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няет цель – сохранить информацию разной формы, содержания и предназначе-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ния в структуре материального носителя и представить людям возможность ее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использования по мере необходимости для решения научных, производственных,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экономико-финансовых, учетно-регистрационных и идентификационных задач. </w:t>
      </w:r>
    </w:p>
    <w:p>
      <w:pPr>
        <w:autoSpaceDN w:val="0"/>
        <w:autoSpaceDE w:val="0"/>
        <w:widowControl/>
        <w:spacing w:line="245" w:lineRule="auto" w:before="14" w:after="0"/>
        <w:ind w:left="260" w:right="0" w:firstLine="706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Теоретическое исследование любого социального явления, в том числе и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документа, можно проводить в различных аспектах. Прежде всего, следует вы-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явить его смысловое наполнение, рассмотреть его как реальность, установить его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объем. Подобный подход в науке называется </w:t>
      </w:r>
      <w:r>
        <w:rPr>
          <w:rFonts w:ascii="Times New Roman" w:hAnsi="Times New Roman" w:eastAsia="Times New Roman"/>
          <w:b/>
          <w:i/>
          <w:color w:val="000000"/>
          <w:sz w:val="28"/>
        </w:rPr>
        <w:t>онтологическим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. </w:t>
      </w:r>
    </w:p>
    <w:p>
      <w:pPr>
        <w:autoSpaceDN w:val="0"/>
        <w:autoSpaceDE w:val="0"/>
        <w:widowControl/>
        <w:spacing w:line="245" w:lineRule="auto" w:before="14" w:after="0"/>
        <w:ind w:left="260" w:right="0" w:firstLine="706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Образование понятия вместе с выделением объекта и предмета является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исходным положением всякого исследования. Выделить понятие «документ»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можно только на основе общетеоретических положений, разработанных в фило-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софии, информатике, документалистике. </w:t>
      </w:r>
    </w:p>
    <w:p>
      <w:pPr>
        <w:autoSpaceDN w:val="0"/>
        <w:tabs>
          <w:tab w:pos="966" w:val="left"/>
        </w:tabs>
        <w:autoSpaceDE w:val="0"/>
        <w:widowControl/>
        <w:spacing w:line="245" w:lineRule="auto" w:before="330" w:after="0"/>
        <w:ind w:left="26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>Известно, что среди исследователей нет единого мнения о том, как тол-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ковать этот термин, что объясняется многоаспектностью самого феномена. </w:t>
      </w:r>
    </w:p>
    <w:p>
      <w:pPr>
        <w:autoSpaceDN w:val="0"/>
        <w:autoSpaceDE w:val="0"/>
        <w:widowControl/>
        <w:spacing w:line="245" w:lineRule="auto" w:before="14" w:after="0"/>
        <w:ind w:left="260" w:right="0" w:firstLine="706"/>
        <w:jc w:val="left"/>
      </w:pPr>
      <w:r>
        <w:rPr>
          <w:rFonts w:ascii="Times New Roman" w:hAnsi="Times New Roman" w:eastAsia="Times New Roman"/>
          <w:b/>
          <w:i/>
          <w:color w:val="000000"/>
          <w:sz w:val="28"/>
        </w:rPr>
        <w:t>1.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 Термин "документ" происходит от латинского слова "documentum" – 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>доказательство, или свидетельство. Этим словом обозначают любые письмен-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ные источники, соответствующим образом оформленные и поэтому имеющие 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юридическую силу. </w:t>
      </w:r>
    </w:p>
    <w:p>
      <w:pPr>
        <w:autoSpaceDN w:val="0"/>
        <w:tabs>
          <w:tab w:pos="966" w:val="left"/>
        </w:tabs>
        <w:autoSpaceDE w:val="0"/>
        <w:widowControl/>
        <w:spacing w:line="245" w:lineRule="auto" w:before="6" w:after="0"/>
        <w:ind w:left="260" w:right="0" w:firstLine="0"/>
        <w:jc w:val="left"/>
      </w:pPr>
      <w:r>
        <w:tab/>
      </w:r>
      <w:r>
        <w:rPr>
          <w:rFonts w:ascii="Times New Roman" w:hAnsi="Times New Roman" w:eastAsia="Times New Roman"/>
          <w:b/>
          <w:i/>
          <w:color w:val="000000"/>
          <w:sz w:val="28"/>
        </w:rPr>
        <w:t>2.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 В русский язык это слово было введено </w:t>
      </w:r>
      <w:r>
        <w:rPr>
          <w:rFonts w:ascii="Times New Roman" w:hAnsi="Times New Roman" w:eastAsia="Times New Roman"/>
          <w:b/>
          <w:i/>
          <w:color w:val="000000"/>
          <w:sz w:val="28"/>
        </w:rPr>
        <w:t xml:space="preserve">Петром I 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в правовом, т.е. одном 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из нескольких значений, как «письменное удостоверение». </w:t>
      </w:r>
    </w:p>
    <w:p>
      <w:pPr>
        <w:autoSpaceDN w:val="0"/>
        <w:autoSpaceDE w:val="0"/>
        <w:widowControl/>
        <w:spacing w:line="245" w:lineRule="auto" w:before="12" w:after="0"/>
        <w:ind w:left="260" w:right="20" w:firstLine="706"/>
        <w:jc w:val="both"/>
      </w:pPr>
      <w:r>
        <w:rPr>
          <w:rFonts w:ascii="Times New Roman" w:hAnsi="Times New Roman" w:eastAsia="Times New Roman"/>
          <w:b/>
          <w:i/>
          <w:color w:val="000000"/>
          <w:sz w:val="28"/>
        </w:rPr>
        <w:t>3.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 Значение этого слова дается в  </w:t>
      </w:r>
      <w:r>
        <w:rPr>
          <w:rFonts w:ascii="Times New Roman" w:hAnsi="Times New Roman" w:eastAsia="Times New Roman"/>
          <w:b/>
          <w:i/>
          <w:color w:val="000000"/>
          <w:sz w:val="28"/>
        </w:rPr>
        <w:t>«Толковом словаре русского языка»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: 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«Документ - 1. Деловая бумага, подтверждающая какой-либо факт или право на 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>что-либо. 2. Письменное свидетельство каких либо исторических событий»</w:t>
      </w:r>
      <w:r>
        <w:rPr>
          <w:rFonts w:ascii="Times New Roman" w:hAnsi="Times New Roman" w:eastAsia="Times New Roman"/>
          <w:b w:val="0"/>
          <w:i/>
          <w:color w:val="000000"/>
          <w:sz w:val="18"/>
        </w:rPr>
        <w:t>1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. </w:t>
      </w:r>
    </w:p>
    <w:p>
      <w:pPr>
        <w:autoSpaceDN w:val="0"/>
        <w:tabs>
          <w:tab w:pos="966" w:val="left"/>
        </w:tabs>
        <w:autoSpaceDE w:val="0"/>
        <w:widowControl/>
        <w:spacing w:line="245" w:lineRule="auto" w:before="14" w:after="0"/>
        <w:ind w:left="260" w:right="0" w:firstLine="0"/>
        <w:jc w:val="left"/>
      </w:pPr>
      <w:r>
        <w:tab/>
      </w:r>
      <w:r>
        <w:rPr>
          <w:rFonts w:ascii="Times New Roman" w:hAnsi="Times New Roman" w:eastAsia="Times New Roman"/>
          <w:b/>
          <w:i/>
          <w:color w:val="000000"/>
          <w:sz w:val="28"/>
        </w:rPr>
        <w:t>4.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 В известном «Толковом словаре» </w:t>
      </w:r>
      <w:r>
        <w:rPr>
          <w:rFonts w:ascii="Times New Roman" w:hAnsi="Times New Roman" w:eastAsia="Times New Roman"/>
          <w:b/>
          <w:i/>
          <w:color w:val="000000"/>
          <w:sz w:val="28"/>
        </w:rPr>
        <w:t>В. И. Даля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 документ определяется как 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>«всякая важная деловая бумага, а также диплом, свидетельство»</w:t>
      </w:r>
      <w:r>
        <w:rPr>
          <w:rFonts w:ascii="Times New Roman" w:hAnsi="Times New Roman" w:eastAsia="Times New Roman"/>
          <w:b w:val="0"/>
          <w:i/>
          <w:color w:val="000000"/>
          <w:sz w:val="18"/>
        </w:rPr>
        <w:t>2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. </w:t>
      </w:r>
    </w:p>
    <w:p>
      <w:pPr>
        <w:autoSpaceDN w:val="0"/>
        <w:autoSpaceDE w:val="0"/>
        <w:widowControl/>
        <w:spacing w:line="250" w:lineRule="auto" w:before="364" w:after="0"/>
        <w:ind w:left="2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13"/>
        </w:rPr>
        <w:t>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Ожегов С.И., Шведова Н.Ю. Толковый словарь русского языка: 80 000 слов и фразеологических выражений. М.,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1995.  С.168. </w:t>
      </w:r>
    </w:p>
    <w:p>
      <w:pPr>
        <w:sectPr>
          <w:pgSz w:w="11909" w:h="16841"/>
          <w:pgMar w:top="284" w:right="304" w:bottom="148" w:left="1440" w:header="720" w:footer="720" w:gutter="0"/>
          <w:cols w:space="720" w:num="1" w:equalWidth="0">
            <w:col w:w="1016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8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5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16"/>
        </w:rPr>
        <w:t xml:space="preserve">2 </w:t>
      </w:r>
    </w:p>
    <w:p>
      <w:pPr>
        <w:autoSpaceDN w:val="0"/>
        <w:autoSpaceDE w:val="0"/>
        <w:widowControl/>
        <w:spacing w:line="245" w:lineRule="auto" w:before="96" w:after="0"/>
        <w:ind w:left="260" w:right="0" w:firstLine="706"/>
        <w:jc w:val="left"/>
      </w:pPr>
      <w:r>
        <w:rPr>
          <w:rFonts w:ascii="Times New Roman" w:hAnsi="Times New Roman" w:eastAsia="Times New Roman"/>
          <w:b/>
          <w:i/>
          <w:color w:val="000000"/>
          <w:sz w:val="28"/>
        </w:rPr>
        <w:t>5.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 Ф. Ф. Павленков в своем </w:t>
      </w:r>
      <w:r>
        <w:rPr>
          <w:rFonts w:ascii="Times New Roman" w:hAnsi="Times New Roman" w:eastAsia="Times New Roman"/>
          <w:b/>
          <w:i/>
          <w:color w:val="000000"/>
          <w:sz w:val="28"/>
        </w:rPr>
        <w:t>«Энциклопедическом словаре»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 рассматривает 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>документы лишь как письменные источники, имеющие юридическую силу. Со-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гласно его определению документы это: «всякая бумага, составленная законным 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>порядком и могущая служить доказательством прав на что-нибудь (прав иму-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щественных, прав состояния, прав на свободное проживание) или выполнение 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>каких-либо обязанностей (условия, договоры, контракты, деловые доказатель-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>ства); вообще всякое письменное доказательство»</w:t>
      </w:r>
      <w:r>
        <w:rPr>
          <w:rFonts w:ascii="Times New Roman" w:hAnsi="Times New Roman" w:eastAsia="Times New Roman"/>
          <w:b w:val="0"/>
          <w:i/>
          <w:color w:val="000000"/>
          <w:sz w:val="18"/>
        </w:rPr>
        <w:t>3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. </w:t>
      </w:r>
    </w:p>
    <w:p>
      <w:pPr>
        <w:autoSpaceDN w:val="0"/>
        <w:tabs>
          <w:tab w:pos="966" w:val="left"/>
        </w:tabs>
        <w:autoSpaceDE w:val="0"/>
        <w:widowControl/>
        <w:spacing w:line="245" w:lineRule="auto" w:before="14" w:after="0"/>
        <w:ind w:left="260" w:right="0" w:firstLine="0"/>
        <w:jc w:val="left"/>
      </w:pPr>
      <w:r>
        <w:tab/>
      </w:r>
      <w:r>
        <w:rPr>
          <w:rFonts w:ascii="Times New Roman" w:hAnsi="Times New Roman" w:eastAsia="Times New Roman"/>
          <w:b/>
          <w:i/>
          <w:color w:val="000000"/>
          <w:sz w:val="28"/>
        </w:rPr>
        <w:t>6. В толковых словарях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 даются разные определения документа, подчер-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кивающие различные аспекты этого понятия: </w:t>
      </w:r>
      <w:r>
        <w:br/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"Письменное официальное удостоверение, свидетельствующее о личности 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предъявителя"; </w:t>
      </w:r>
      <w:r>
        <w:br/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>"Исторические документы — летописи, хроники, записки и т.п., свиде-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тельствующие о каком-либо историческом событии, лице, эпохе и т.п."; </w:t>
      </w:r>
      <w:r>
        <w:br/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>"Вещественное доказательство; остаток старины, являющийся мате-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риалом к истории". </w:t>
      </w:r>
    </w:p>
    <w:p>
      <w:pPr>
        <w:autoSpaceDN w:val="0"/>
        <w:autoSpaceDE w:val="0"/>
        <w:widowControl/>
        <w:spacing w:line="245" w:lineRule="auto" w:before="14" w:after="6"/>
        <w:ind w:left="260" w:right="0" w:firstLine="706"/>
        <w:jc w:val="left"/>
      </w:pPr>
      <w:r>
        <w:rPr>
          <w:rFonts w:ascii="Times New Roman" w:hAnsi="Times New Roman" w:eastAsia="Times New Roman"/>
          <w:b/>
          <w:i/>
          <w:color w:val="000000"/>
          <w:sz w:val="28"/>
        </w:rPr>
        <w:t>7.</w:t>
      </w:r>
      <w:r>
        <w:rPr>
          <w:rFonts w:ascii="Times New Roman" w:hAnsi="Times New Roman" w:eastAsia="Times New Roman"/>
          <w:b/>
          <w:i/>
          <w:color w:val="000000"/>
          <w:sz w:val="28"/>
        </w:rPr>
        <w:t xml:space="preserve">К 1920-м гг. 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>это содержание распространилось на все важные свиде-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>тельства и, таким образом, приобрело два смысла: узкий (паспорт, пропуск, ди-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452"/>
        <w:gridCol w:w="1452"/>
        <w:gridCol w:w="1452"/>
        <w:gridCol w:w="1452"/>
        <w:gridCol w:w="1452"/>
        <w:gridCol w:w="1452"/>
        <w:gridCol w:w="1452"/>
      </w:tblGrid>
      <w:tr>
        <w:trPr>
          <w:trHeight w:hRule="exact" w:val="32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8"/>
              </w:rPr>
              <w:t xml:space="preserve">плом, 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8"/>
              </w:rPr>
              <w:t xml:space="preserve">аттестат)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8"/>
              </w:rPr>
              <w:t xml:space="preserve">и 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8"/>
              </w:rPr>
              <w:t xml:space="preserve">широкий 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8"/>
              </w:rPr>
              <w:t xml:space="preserve">(исторический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8"/>
              </w:rPr>
              <w:t xml:space="preserve">документ, 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16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8"/>
              </w:rPr>
              <w:t>партийно-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260" w:right="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правительственный документ и т.д.).  </w:t>
      </w:r>
      <w:r>
        <w:rPr>
          <w:rFonts w:ascii="Times New Roman" w:hAnsi="Times New Roman" w:eastAsia="Times New Roman"/>
          <w:b/>
          <w:i/>
          <w:color w:val="000000"/>
          <w:sz w:val="28"/>
        </w:rPr>
        <w:t>В третьем издании Советского энцик-</w:t>
      </w:r>
      <w:r>
        <w:rPr>
          <w:rFonts w:ascii="Times New Roman" w:hAnsi="Times New Roman" w:eastAsia="Times New Roman"/>
          <w:b/>
          <w:i/>
          <w:color w:val="000000"/>
          <w:sz w:val="28"/>
        </w:rPr>
        <w:t>лопедического словаря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  закреплено более широкое толкование документа: 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>«Материальный носитель записи с зафиксированной на нем информацией, пред-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>назначенный для ее передачи во времени и пространстве»</w:t>
      </w:r>
      <w:r>
        <w:rPr>
          <w:rFonts w:ascii="Times New Roman" w:hAnsi="Times New Roman" w:eastAsia="Times New Roman"/>
          <w:b w:val="0"/>
          <w:i/>
          <w:color w:val="000000"/>
          <w:sz w:val="18"/>
        </w:rPr>
        <w:t>4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. </w:t>
      </w:r>
    </w:p>
    <w:p>
      <w:pPr>
        <w:autoSpaceDN w:val="0"/>
        <w:autoSpaceDE w:val="0"/>
        <w:widowControl/>
        <w:spacing w:line="245" w:lineRule="auto" w:before="12" w:after="6"/>
        <w:ind w:left="260" w:right="0" w:firstLine="706"/>
        <w:jc w:val="left"/>
      </w:pPr>
      <w:r>
        <w:rPr>
          <w:rFonts w:ascii="Times New Roman" w:hAnsi="Times New Roman" w:eastAsia="Times New Roman"/>
          <w:b/>
          <w:i/>
          <w:color w:val="000000"/>
          <w:sz w:val="28"/>
        </w:rPr>
        <w:t>8. Вторая половина XX в.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 вывела на первый план огромное количество до-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кументов на других материальных носителях с информацией, зафиксированной 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иными способами.  Таким образом, указанные определения термина предстали 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>устаревшими, архаичными. Наступила другая эпоха, эпоха информатики, гло-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бального распространения информационных коммуникаций, что потребовало и 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нового наполнения объема содержания термина «документ». </w:t>
      </w:r>
      <w:r>
        <w:rPr>
          <w:rFonts w:ascii="Times New Roman" w:hAnsi="Times New Roman" w:eastAsia="Times New Roman"/>
          <w:b/>
          <w:i/>
          <w:color w:val="000000"/>
          <w:sz w:val="28"/>
        </w:rPr>
        <w:t xml:space="preserve">В информатике </w:t>
      </w:r>
      <w:r>
        <w:rPr>
          <w:rFonts w:ascii="Times New Roman" w:hAnsi="Times New Roman" w:eastAsia="Times New Roman"/>
          <w:b/>
          <w:i/>
          <w:color w:val="000000"/>
          <w:sz w:val="28"/>
        </w:rPr>
        <w:t>документ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 стал рассматриваться как материальный объект, содержащий ин-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>формацию в закрепленном виде. Под это определение попадает необъятное чис-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ло объектов, в том числе и природных.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80.0" w:type="dxa"/>
      </w:tblPr>
      <w:tblGrid>
        <w:gridCol w:w="1270"/>
        <w:gridCol w:w="1270"/>
        <w:gridCol w:w="1270"/>
        <w:gridCol w:w="1270"/>
        <w:gridCol w:w="1270"/>
        <w:gridCol w:w="1270"/>
        <w:gridCol w:w="1270"/>
        <w:gridCol w:w="1270"/>
      </w:tblGrid>
      <w:tr>
        <w:trPr>
          <w:trHeight w:hRule="exact" w:val="324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160" w:firstLine="0"/>
              <w:jc w:val="right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28"/>
              </w:rPr>
              <w:t>9.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8"/>
              </w:rPr>
              <w:t xml:space="preserve">Поскольку 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8"/>
              </w:rPr>
              <w:t xml:space="preserve">документ 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8"/>
              </w:rPr>
              <w:t xml:space="preserve">используется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8"/>
              </w:rPr>
              <w:t xml:space="preserve">во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8"/>
              </w:rPr>
              <w:t xml:space="preserve">многих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8"/>
              </w:rPr>
              <w:t xml:space="preserve">сферах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14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8"/>
              </w:rPr>
              <w:t>жиз-</w:t>
            </w:r>
          </w:p>
        </w:tc>
      </w:tr>
    </w:tbl>
    <w:p>
      <w:pPr>
        <w:autoSpaceDN w:val="0"/>
        <w:tabs>
          <w:tab w:pos="966" w:val="left"/>
        </w:tabs>
        <w:autoSpaceDE w:val="0"/>
        <w:widowControl/>
        <w:spacing w:line="245" w:lineRule="auto" w:before="6" w:after="0"/>
        <w:ind w:left="260" w:right="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28"/>
        </w:rPr>
        <w:t>недеятельности человека, то каждая из них предъявляет к нему свои требова-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ния, а также рассматривает его исходя из своей специфики. Поэтому наряду с 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широкой трактовкой бытуют и узкие трактовки документа. Например, </w:t>
      </w:r>
      <w:r>
        <w:rPr>
          <w:rFonts w:ascii="Times New Roman" w:hAnsi="Times New Roman" w:eastAsia="Times New Roman"/>
          <w:b/>
          <w:i/>
          <w:color w:val="000000"/>
          <w:sz w:val="28"/>
        </w:rPr>
        <w:t>тер-</w:t>
      </w:r>
      <w:r>
        <w:rPr>
          <w:rFonts w:ascii="Times New Roman" w:hAnsi="Times New Roman" w:eastAsia="Times New Roman"/>
          <w:b/>
          <w:i/>
          <w:color w:val="000000"/>
          <w:sz w:val="28"/>
        </w:rPr>
        <w:t>минологический словарь «Библиотечное дело»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 широкое определение докумен-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>та конкретизирует таким образом: «В библиотечно-библиографической прак-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тике под документом подразумеваются главным образом произведения печати, 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>а также неопубликованные, аудиовизуальные и другие документальные источ-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ники информации» </w:t>
      </w:r>
      <w:r>
        <w:br/>
      </w:r>
      <w:r>
        <w:tab/>
      </w:r>
      <w:r>
        <w:rPr>
          <w:rFonts w:ascii="Times New Roman" w:hAnsi="Times New Roman" w:eastAsia="Times New Roman"/>
          <w:b/>
          <w:i/>
          <w:color w:val="000000"/>
          <w:sz w:val="28"/>
        </w:rPr>
        <w:t>10. ГОСТ 16483-83 "Делопроизводство и архивное дело. Термины и оп-</w:t>
      </w:r>
      <w:r>
        <w:rPr>
          <w:rFonts w:ascii="Times New Roman" w:hAnsi="Times New Roman" w:eastAsia="Times New Roman"/>
          <w:b/>
          <w:i/>
          <w:color w:val="000000"/>
          <w:sz w:val="28"/>
        </w:rPr>
        <w:t>ределения"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в разделе "Общие понятия" содержит следующее определение доку-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мента: "Документ – материальный объект с информацией, закрепленной создан-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ным человеком способом для ее передачи во времени и пространстве".</w:t>
      </w:r>
    </w:p>
    <w:p>
      <w:pPr>
        <w:autoSpaceDN w:val="0"/>
        <w:autoSpaceDE w:val="0"/>
        <w:widowControl/>
        <w:spacing w:line="250" w:lineRule="auto" w:before="450" w:after="0"/>
        <w:ind w:left="260" w:right="230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13"/>
        </w:rPr>
        <w:t>2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Даль В.И. Толковый словарь русского языка. Современное написание. М., 2007. С.62. </w:t>
      </w:r>
      <w:r>
        <w:rPr>
          <w:rFonts w:ascii="Times New Roman" w:hAnsi="Times New Roman" w:eastAsia="Times New Roman"/>
          <w:b w:val="0"/>
          <w:i w:val="0"/>
          <w:color w:val="000000"/>
          <w:sz w:val="13"/>
        </w:rPr>
        <w:t>3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Павленков Ф.Ф.Энциклопедический словарь. СПб., 1910. С.45. </w:t>
      </w:r>
    </w:p>
    <w:p>
      <w:pPr>
        <w:autoSpaceDN w:val="0"/>
        <w:autoSpaceDE w:val="0"/>
        <w:widowControl/>
        <w:spacing w:line="250" w:lineRule="auto" w:before="0" w:after="0"/>
        <w:ind w:left="260" w:right="201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13"/>
        </w:rPr>
        <w:t>4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Советский энциклопедический словарь/Под ред. А.М.Прохорова.3-е изд. М.., 1985. С.403.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6 Библиотечное дело: Терминологический словарь. М., 1986. С.24. </w:t>
      </w:r>
    </w:p>
    <w:p>
      <w:pPr>
        <w:sectPr>
          <w:pgSz w:w="11909" w:h="16841"/>
          <w:pgMar w:top="358" w:right="306" w:bottom="148" w:left="1440" w:header="720" w:footer="720" w:gutter="0"/>
          <w:cols w:space="720" w:num="1" w:equalWidth="0">
            <w:col w:w="10162" w:space="0"/>
            <w:col w:w="1016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8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5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16"/>
        </w:rPr>
        <w:t xml:space="preserve">3 </w:t>
      </w:r>
    </w:p>
    <w:p>
      <w:pPr>
        <w:autoSpaceDN w:val="0"/>
        <w:autoSpaceDE w:val="0"/>
        <w:widowControl/>
        <w:spacing w:line="245" w:lineRule="auto" w:before="96" w:after="0"/>
        <w:ind w:left="260" w:right="0" w:firstLine="778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Таким образом, содержание понятия "документ" постепенно включило в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себя и узкое, и широкое юридическое толкование, а также историческое значе-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ние. </w:t>
      </w:r>
    </w:p>
    <w:p>
      <w:pPr>
        <w:autoSpaceDN w:val="0"/>
        <w:tabs>
          <w:tab w:pos="966" w:val="left"/>
          <w:tab w:pos="3236" w:val="left"/>
        </w:tabs>
        <w:autoSpaceDE w:val="0"/>
        <w:widowControl/>
        <w:spacing w:line="245" w:lineRule="auto" w:before="14" w:after="0"/>
        <w:ind w:left="260" w:right="0" w:firstLine="0"/>
        <w:jc w:val="left"/>
      </w:pP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8"/>
          <w:u w:val="single"/>
        </w:rPr>
        <w:t>Понятия, термины, категории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 </w:t>
      </w:r>
      <w:r>
        <w:br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8"/>
          <w:u w:val="single"/>
        </w:rPr>
        <w:t xml:space="preserve">1. Документ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(от лат. documentum – поучительный пример, свидетельство,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доказательство) – это материальный объект с информацией, закрепленной соз-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данным человеком способом, для ее передачи во времени и пространстве. </w:t>
      </w:r>
    </w:p>
    <w:p>
      <w:pPr>
        <w:autoSpaceDN w:val="0"/>
        <w:autoSpaceDE w:val="0"/>
        <w:widowControl/>
        <w:spacing w:line="245" w:lineRule="auto" w:before="14" w:after="0"/>
        <w:ind w:left="260" w:right="0" w:firstLine="706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  <w:u w:val="single"/>
        </w:rPr>
        <w:t>2. Официальный документ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– документ, созданный организацией или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должностным лицом и оформленный в установленном порядке. Под должност-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ным лицом понимается лицо, которое осуществляет функцию представителя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власти или занимает должность, связанную с выполнением организационно-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распорядительных или административных обязанностей. </w:t>
      </w:r>
    </w:p>
    <w:p>
      <w:pPr>
        <w:autoSpaceDN w:val="0"/>
        <w:tabs>
          <w:tab w:pos="966" w:val="left"/>
        </w:tabs>
        <w:autoSpaceDE w:val="0"/>
        <w:widowControl/>
        <w:spacing w:line="245" w:lineRule="auto" w:before="6" w:after="0"/>
        <w:ind w:left="260" w:right="0" w:firstLine="0"/>
        <w:jc w:val="left"/>
      </w:pP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8"/>
          <w:u w:val="single"/>
        </w:rPr>
        <w:t>3. Подлинник официального документа</w:t>
      </w:r>
      <w:r>
        <w:rPr>
          <w:rFonts w:ascii="Times New Roman" w:hAnsi="Times New Roman" w:eastAsia="Times New Roman"/>
          <w:b w:val="0"/>
          <w:i w:val="0"/>
          <w:color w:val="000000"/>
          <w:sz w:val="28"/>
          <w:u w:val="single"/>
        </w:rPr>
        <w:t xml:space="preserve"> –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первый или единственный эк-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земпляр официального документа. </w:t>
      </w:r>
    </w:p>
    <w:p>
      <w:pPr>
        <w:autoSpaceDN w:val="0"/>
        <w:autoSpaceDE w:val="0"/>
        <w:widowControl/>
        <w:spacing w:line="245" w:lineRule="auto" w:before="14" w:after="0"/>
        <w:ind w:left="260" w:right="0" w:firstLine="706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В качестве синонима слова "подлинник" иногда употребляется термин 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>"оригинал", хотя по своему смыслу определение "подлинник" (достоверный, дей-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>ствительный) имеет иное значение, чем то, которое вкладывается в понятие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"оригинал" (самобытный, первоначальный). </w:t>
      </w:r>
    </w:p>
    <w:p>
      <w:pPr>
        <w:autoSpaceDN w:val="0"/>
        <w:autoSpaceDE w:val="0"/>
        <w:widowControl/>
        <w:spacing w:line="245" w:lineRule="auto" w:before="12" w:after="0"/>
        <w:ind w:left="260" w:right="0" w:firstLine="706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  <w:u w:val="single"/>
        </w:rPr>
        <w:t>4. Оригиналы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 – документы, впервые созданные каким-либо индиви-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>дуальным или коллективным автором.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В процессе создания они могут иметь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несколько редакций или вариантов; оригиналы, составленные в нескольких эк-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земплярах, называются умноженными. По внешнему виду оригиналы могут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быть: черновыми – рукописный или машинописный документ, отражающий ра-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боту автора над его текстом; беловыми - рукописный или машинописный доку-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мент, текст которого переписан с чернового или написан без помарок и исправ-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лений. </w:t>
      </w:r>
    </w:p>
    <w:p>
      <w:pPr>
        <w:autoSpaceDN w:val="0"/>
        <w:autoSpaceDE w:val="0"/>
        <w:widowControl/>
        <w:spacing w:line="245" w:lineRule="auto" w:before="14" w:after="0"/>
        <w:ind w:left="260" w:right="22" w:firstLine="706"/>
        <w:jc w:val="both"/>
      </w:pPr>
      <w:r>
        <w:rPr>
          <w:rFonts w:ascii="Times New Roman" w:hAnsi="Times New Roman" w:eastAsia="Times New Roman"/>
          <w:b/>
          <w:i/>
          <w:color w:val="000000"/>
          <w:sz w:val="28"/>
        </w:rPr>
        <w:t>Чтобы оригинал стал подлинником, он должен быть составлен на</w:t>
      </w:r>
      <w:r>
        <w:rPr>
          <w:rFonts w:ascii="Times New Roman" w:hAnsi="Times New Roman" w:eastAsia="Times New Roman"/>
          <w:b/>
          <w:i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/>
          <w:i/>
          <w:color w:val="000000"/>
          <w:sz w:val="28"/>
        </w:rPr>
        <w:t>бланке согласно установленной форме, иметь удостоверяющие реквизиты</w:t>
      </w:r>
      <w:r>
        <w:rPr>
          <w:rFonts w:ascii="Times New Roman" w:hAnsi="Times New Roman" w:eastAsia="Times New Roman"/>
          <w:b/>
          <w:i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/>
          <w:i/>
          <w:color w:val="000000"/>
          <w:sz w:val="28"/>
        </w:rPr>
        <w:t xml:space="preserve">(подпись и иногда печать), дату и индекс. </w:t>
      </w:r>
    </w:p>
    <w:p>
      <w:pPr>
        <w:autoSpaceDN w:val="0"/>
        <w:autoSpaceDE w:val="0"/>
        <w:widowControl/>
        <w:spacing w:line="245" w:lineRule="auto" w:before="6" w:after="0"/>
        <w:ind w:left="260" w:right="0" w:firstLine="706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5. </w:t>
      </w:r>
      <w:r>
        <w:rPr>
          <w:rFonts w:ascii="Times New Roman" w:hAnsi="Times New Roman" w:eastAsia="Times New Roman"/>
          <w:b/>
          <w:i w:val="0"/>
          <w:color w:val="000000"/>
          <w:sz w:val="28"/>
          <w:u w:val="single"/>
        </w:rPr>
        <w:t>Подлинный документ.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Необходимо различать понятия "подлинник 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>официального документа‖ и "</w:t>
      </w:r>
      <w:r>
        <w:rPr>
          <w:rFonts w:ascii="Times New Roman" w:hAnsi="Times New Roman" w:eastAsia="Times New Roman"/>
          <w:b w:val="0"/>
          <w:i/>
          <w:color w:val="000000"/>
          <w:sz w:val="28"/>
          <w:u w:val="single"/>
        </w:rPr>
        <w:t>подлинный документ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".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Последний понимается как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документ, сведения о времени и месте создания или об авторе которого, содер-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жащиеся в самом документе или выявленные каким-либо путем, соответствуют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действительности; то есть всякий подлинник официального документа является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подлинным документом, но не всякий подлинный документ - подлинником офи-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циального документа. </w:t>
      </w:r>
    </w:p>
    <w:p>
      <w:pPr>
        <w:autoSpaceDN w:val="0"/>
        <w:tabs>
          <w:tab w:pos="966" w:val="left"/>
        </w:tabs>
        <w:autoSpaceDE w:val="0"/>
        <w:widowControl/>
        <w:spacing w:line="245" w:lineRule="auto" w:before="14" w:after="0"/>
        <w:ind w:left="26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>Нельзя также отождествлять два таких термина, как "личный доку-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мент‖ и ―документ личного происхождения‖. </w:t>
      </w:r>
    </w:p>
    <w:p>
      <w:pPr>
        <w:autoSpaceDN w:val="0"/>
        <w:autoSpaceDE w:val="0"/>
        <w:widowControl/>
        <w:spacing w:line="245" w:lineRule="auto" w:before="12" w:after="0"/>
        <w:ind w:left="260" w:right="0" w:firstLine="706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  <w:u w:val="single"/>
        </w:rPr>
        <w:t>6. Личный документ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— официальный документ, удостоверяющий" лич-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ность человека, его права, обязанности, служебное или общественное положение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и который может содержать другие сведения биографического характера. </w:t>
      </w:r>
    </w:p>
    <w:p>
      <w:pPr>
        <w:autoSpaceDN w:val="0"/>
        <w:tabs>
          <w:tab w:pos="966" w:val="left"/>
        </w:tabs>
        <w:autoSpaceDE w:val="0"/>
        <w:widowControl/>
        <w:spacing w:line="245" w:lineRule="auto" w:before="6" w:after="0"/>
        <w:ind w:left="260" w:right="0" w:firstLine="0"/>
        <w:jc w:val="left"/>
      </w:pP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8"/>
          <w:u w:val="single"/>
        </w:rPr>
        <w:t>7. Документ личного происхождения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 -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документ, созданный лицом вне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сферы его служебной деятельности или выполнения служебных обязанностей. </w:t>
      </w:r>
    </w:p>
    <w:p>
      <w:pPr>
        <w:autoSpaceDN w:val="0"/>
        <w:tabs>
          <w:tab w:pos="966" w:val="left"/>
        </w:tabs>
        <w:autoSpaceDE w:val="0"/>
        <w:widowControl/>
        <w:spacing w:line="245" w:lineRule="auto" w:before="14" w:after="0"/>
        <w:ind w:left="260" w:right="0" w:firstLine="0"/>
        <w:jc w:val="left"/>
      </w:pP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8"/>
          <w:u w:val="single"/>
        </w:rPr>
        <w:t>8. Копия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Понятие ―копия‖ как указывает происхождение этого слова (от лат. сорiа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— множество), связано с размножением документов, повторением документа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любого вида. Копия документа — документ, воспроизводящий информацию </w:t>
      </w:r>
    </w:p>
    <w:p>
      <w:pPr>
        <w:sectPr>
          <w:pgSz w:w="11909" w:h="16841"/>
          <w:pgMar w:top="358" w:right="306" w:bottom="362" w:left="1440" w:header="720" w:footer="720" w:gutter="0"/>
          <w:cols w:space="720" w:num="1" w:equalWidth="0">
            <w:col w:w="10162" w:space="0"/>
            <w:col w:w="10162" w:space="0"/>
            <w:col w:w="1016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8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54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16"/>
        </w:rPr>
        <w:t xml:space="preserve">4 </w:t>
      </w:r>
    </w:p>
    <w:p>
      <w:pPr>
        <w:autoSpaceDN w:val="0"/>
        <w:autoSpaceDE w:val="0"/>
        <w:widowControl/>
        <w:spacing w:line="245" w:lineRule="auto" w:before="96" w:after="0"/>
        <w:ind w:left="2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другого документа и все его внешние признаки или часть их. Развитие докумен-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тации привело к широкой дифференциации понятия "копия". </w:t>
      </w:r>
    </w:p>
    <w:p>
      <w:pPr>
        <w:autoSpaceDN w:val="0"/>
        <w:autoSpaceDE w:val="0"/>
        <w:widowControl/>
        <w:spacing w:line="245" w:lineRule="auto" w:before="6" w:after="0"/>
        <w:ind w:left="260" w:right="94" w:firstLine="706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Прежде всего, копии можно разделить на 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>выписки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и 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>отпуски.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>Выписки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— это копии части документа (выписка из приказа, выписка из протокола); от-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пуски — это копии отосланных документов. </w:t>
      </w:r>
    </w:p>
    <w:p>
      <w:pPr>
        <w:autoSpaceDN w:val="0"/>
        <w:autoSpaceDE w:val="0"/>
        <w:widowControl/>
        <w:spacing w:line="245" w:lineRule="auto" w:before="14" w:after="0"/>
        <w:ind w:left="260" w:right="0" w:firstLine="706"/>
        <w:jc w:val="left"/>
      </w:pPr>
      <w:r>
        <w:rPr>
          <w:rFonts w:ascii="Times New Roman" w:hAnsi="Times New Roman" w:eastAsia="Times New Roman"/>
          <w:b/>
          <w:i/>
          <w:color w:val="000000"/>
          <w:sz w:val="28"/>
        </w:rPr>
        <w:t xml:space="preserve">Первый экземпляр – оригинал (обычно отпечатанный на бланке) после </w:t>
      </w:r>
      <w:r>
        <w:rPr>
          <w:rFonts w:ascii="Times New Roman" w:hAnsi="Times New Roman" w:eastAsia="Times New Roman"/>
          <w:b/>
          <w:i/>
          <w:color w:val="000000"/>
          <w:sz w:val="28"/>
        </w:rPr>
        <w:t>его оформления (подписания и регистрации) становится подлинником, а ос-</w:t>
      </w:r>
      <w:r>
        <w:rPr>
          <w:rFonts w:ascii="Times New Roman" w:hAnsi="Times New Roman" w:eastAsia="Times New Roman"/>
          <w:b/>
          <w:i/>
          <w:color w:val="000000"/>
          <w:sz w:val="28"/>
        </w:rPr>
        <w:t xml:space="preserve">тальные экземпляры — копиями. </w:t>
      </w:r>
    </w:p>
    <w:p>
      <w:pPr>
        <w:autoSpaceDN w:val="0"/>
        <w:autoSpaceDE w:val="0"/>
        <w:widowControl/>
        <w:spacing w:line="245" w:lineRule="auto" w:before="6" w:after="0"/>
        <w:ind w:left="260" w:right="0" w:firstLine="706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Автоматические (факсимильные) копии определяют как факсимильные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подлинники в том случае, когда при размножении документа механическим пу-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тем воспроизводят его целиком, включая изображение подписи (факсимиле).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Факсимильные подлинники не нуждаются, как правило, ни в каком до-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полнительном удостоверении. К ним относятся и документы, получаемые с ис-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пользованием факса. Закон об «Электронном документе». </w:t>
      </w:r>
    </w:p>
    <w:p>
      <w:pPr>
        <w:autoSpaceDN w:val="0"/>
        <w:tabs>
          <w:tab w:pos="966" w:val="left"/>
        </w:tabs>
        <w:autoSpaceDE w:val="0"/>
        <w:widowControl/>
        <w:spacing w:line="245" w:lineRule="auto" w:before="14" w:after="0"/>
        <w:ind w:left="26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  <w:u w:val="single"/>
        </w:rPr>
        <w:t>Виды копий: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</w:t>
      </w:r>
      <w:r>
        <w:br/>
      </w:r>
      <w:r>
        <w:tab/>
      </w:r>
      <w:r>
        <w:rPr>
          <w:rFonts w:ascii="Times New Roman" w:hAnsi="Times New Roman" w:eastAsia="Times New Roman"/>
          <w:b/>
          <w:i/>
          <w:color w:val="000000"/>
          <w:sz w:val="28"/>
          <w:u w:val="single"/>
        </w:rPr>
        <w:t>Нотариальные копии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– соответствие подлиннику  подтверждено офици-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альным должностным лицом — нотариусом. </w:t>
      </w:r>
    </w:p>
    <w:p>
      <w:pPr>
        <w:autoSpaceDN w:val="0"/>
        <w:autoSpaceDE w:val="0"/>
        <w:widowControl/>
        <w:spacing w:line="245" w:lineRule="auto" w:before="12" w:after="0"/>
        <w:ind w:left="260" w:right="94" w:firstLine="706"/>
        <w:jc w:val="both"/>
      </w:pPr>
      <w:r>
        <w:rPr>
          <w:rFonts w:ascii="Times New Roman" w:hAnsi="Times New Roman" w:eastAsia="Times New Roman"/>
          <w:b/>
          <w:i/>
          <w:color w:val="000000"/>
          <w:sz w:val="28"/>
          <w:u w:val="single"/>
        </w:rPr>
        <w:t>Официально заверенные копии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— соответствие подлиннику подтвержда-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ется другими должностными лицами и сопровождается формальностями (ставит-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ся печать и подпись должностного лица). </w:t>
      </w:r>
    </w:p>
    <w:p>
      <w:pPr>
        <w:autoSpaceDN w:val="0"/>
        <w:tabs>
          <w:tab w:pos="966" w:val="left"/>
        </w:tabs>
        <w:autoSpaceDE w:val="0"/>
        <w:widowControl/>
        <w:spacing w:line="245" w:lineRule="auto" w:before="12" w:after="0"/>
        <w:ind w:left="260" w:right="0" w:firstLine="0"/>
        <w:jc w:val="left"/>
      </w:pPr>
      <w:r>
        <w:tab/>
      </w:r>
      <w:r>
        <w:rPr>
          <w:rFonts w:ascii="Times New Roman" w:hAnsi="Times New Roman" w:eastAsia="Times New Roman"/>
          <w:b/>
          <w:i/>
          <w:color w:val="000000"/>
          <w:sz w:val="28"/>
          <w:u w:val="single"/>
        </w:rPr>
        <w:t>Простые заверенные копии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— удостоверенные без соблюдения необхо-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димых формальностей (нет печати), в том числе заверенные частными лицами. </w:t>
      </w:r>
    </w:p>
    <w:p>
      <w:pPr>
        <w:autoSpaceDN w:val="0"/>
        <w:tabs>
          <w:tab w:pos="966" w:val="left"/>
        </w:tabs>
        <w:autoSpaceDE w:val="0"/>
        <w:widowControl/>
        <w:spacing w:line="245" w:lineRule="auto" w:before="12" w:after="0"/>
        <w:ind w:left="260" w:right="0" w:firstLine="0"/>
        <w:jc w:val="left"/>
      </w:pPr>
      <w:r>
        <w:tab/>
      </w:r>
      <w:r>
        <w:rPr>
          <w:rFonts w:ascii="Times New Roman" w:hAnsi="Times New Roman" w:eastAsia="Times New Roman"/>
          <w:b/>
          <w:i/>
          <w:color w:val="000000"/>
          <w:sz w:val="28"/>
          <w:u w:val="single"/>
        </w:rPr>
        <w:t>Незаверенные копии</w:t>
      </w:r>
      <w:r>
        <w:rPr>
          <w:rFonts w:ascii="Times New Roman" w:hAnsi="Times New Roman" w:eastAsia="Times New Roman"/>
          <w:b/>
          <w:i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— не имеющие подтверждения в том или ином виде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о своем соответствии подлиннику. </w:t>
      </w:r>
    </w:p>
    <w:p>
      <w:pPr>
        <w:autoSpaceDN w:val="0"/>
        <w:autoSpaceDE w:val="0"/>
        <w:widowControl/>
        <w:spacing w:line="245" w:lineRule="auto" w:before="14" w:after="0"/>
        <w:ind w:left="260" w:right="0" w:firstLine="706"/>
        <w:jc w:val="left"/>
      </w:pPr>
      <w:r>
        <w:rPr>
          <w:rFonts w:ascii="Times New Roman" w:hAnsi="Times New Roman" w:eastAsia="Times New Roman"/>
          <w:b/>
          <w:i/>
          <w:color w:val="000000"/>
          <w:sz w:val="28"/>
          <w:u w:val="single"/>
        </w:rPr>
        <w:t>Особый вид копий — дубликат</w:t>
      </w:r>
      <w:r>
        <w:rPr>
          <w:rFonts w:ascii="Times New Roman" w:hAnsi="Times New Roman" w:eastAsia="Times New Roman"/>
          <w:b w:val="0"/>
          <w:i w:val="0"/>
          <w:color w:val="000000"/>
          <w:sz w:val="28"/>
          <w:u w:val="single"/>
        </w:rPr>
        <w:t>.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Это копия, имеющая юридическую силу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подлинника. Дубликат не характеризуют как второй экземпляр подлинника, так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как это повторение документа, то есть он обладает наиболее характерными при-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знаками копии. Расценивать дубликат как умноженный оригинал неверно, по-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скольку дубликат иногда имеет отклонения от оригинала (например, дубликат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паспорта может быть выдан другим отделением милиции и подписан другим ли-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цом). </w:t>
      </w:r>
    </w:p>
    <w:p>
      <w:pPr>
        <w:autoSpaceDN w:val="0"/>
        <w:autoSpaceDE w:val="0"/>
        <w:widowControl/>
        <w:spacing w:line="245" w:lineRule="auto" w:before="12" w:after="0"/>
        <w:ind w:left="260" w:right="94" w:firstLine="706"/>
        <w:jc w:val="both"/>
      </w:pPr>
      <w:r>
        <w:rPr>
          <w:rFonts w:ascii="Times New Roman" w:hAnsi="Times New Roman" w:eastAsia="Times New Roman"/>
          <w:b/>
          <w:i/>
          <w:color w:val="000000"/>
          <w:sz w:val="28"/>
          <w:u w:val="single"/>
        </w:rPr>
        <w:t>Дипломатические «копии»</w:t>
      </w:r>
      <w:r>
        <w:rPr>
          <w:rFonts w:ascii="Times New Roman" w:hAnsi="Times New Roman" w:eastAsia="Times New Roman"/>
          <w:b w:val="0"/>
          <w:i w:val="0"/>
          <w:color w:val="000000"/>
          <w:sz w:val="28"/>
          <w:u w:val="single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— их название происходит от слова "дипло-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матика", обозначающего вспомогательную историческую дисциплину, изучаю-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щую древние акты. Такие копии воспроизводят документ со всеми особенностя-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ми (старое правописание, ошибки, пунктуация и т.д.). </w:t>
      </w:r>
    </w:p>
    <w:p>
      <w:pPr>
        <w:autoSpaceDN w:val="0"/>
        <w:autoSpaceDE w:val="0"/>
        <w:widowControl/>
        <w:spacing w:line="245" w:lineRule="auto" w:before="338" w:after="0"/>
        <w:ind w:left="260" w:right="94" w:firstLine="706"/>
        <w:jc w:val="both"/>
      </w:pPr>
      <w:r>
        <w:rPr>
          <w:rFonts w:ascii="Times New Roman" w:hAnsi="Times New Roman" w:eastAsia="Times New Roman"/>
          <w:b/>
          <w:i/>
          <w:color w:val="000000"/>
          <w:sz w:val="28"/>
        </w:rPr>
        <w:t>Документы обеспечивают: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фиксацию информации, сохранение и накоп-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ление информации, возможность передачи ее другому лицу, многократное по-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вторное обращение к информации и др. </w:t>
      </w:r>
    </w:p>
    <w:p>
      <w:pPr>
        <w:autoSpaceDN w:val="0"/>
        <w:autoSpaceDE w:val="0"/>
        <w:widowControl/>
        <w:spacing w:line="245" w:lineRule="auto" w:before="20" w:after="0"/>
        <w:ind w:left="260" w:right="0" w:firstLine="706"/>
        <w:jc w:val="left"/>
      </w:pPr>
      <w:r>
        <w:rPr>
          <w:rFonts w:ascii="Times New Roman" w:hAnsi="Times New Roman" w:eastAsia="Times New Roman"/>
          <w:b/>
          <w:i/>
          <w:color w:val="000000"/>
          <w:sz w:val="28"/>
        </w:rPr>
        <w:t xml:space="preserve">Документы должны соответствовать определенным требованиям: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пригодность к длительному хранению, максимальная наглядность, </w:t>
      </w:r>
      <w:r>
        <w:rPr>
          <w:rFonts w:ascii="Times New Roman" w:hAnsi="Times New Roman" w:eastAsia="Times New Roman"/>
          <w:b w:val="0"/>
          <w:i w:val="0"/>
          <w:color w:val="000000"/>
          <w:sz w:val="29"/>
        </w:rPr>
        <w:t xml:space="preserve">правильное </w:t>
      </w:r>
      <w:r>
        <w:rPr>
          <w:rFonts w:ascii="Times New Roman" w:hAnsi="Times New Roman" w:eastAsia="Times New Roman"/>
          <w:b w:val="0"/>
          <w:i w:val="0"/>
          <w:color w:val="000000"/>
          <w:sz w:val="29"/>
        </w:rPr>
        <w:t>составление как по форме, так и по содержанию и др.</w:t>
      </w:r>
    </w:p>
    <w:p>
      <w:pPr>
        <w:sectPr>
          <w:pgSz w:w="11909" w:h="16841"/>
          <w:pgMar w:top="358" w:right="302" w:bottom="198" w:left="1440" w:header="720" w:footer="720" w:gutter="0"/>
          <w:cols w:space="720" w:num="1" w:equalWidth="0">
            <w:col w:w="10166" w:space="0"/>
            <w:col w:w="10162" w:space="0"/>
            <w:col w:w="10162" w:space="0"/>
            <w:col w:w="1016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8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5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16"/>
        </w:rPr>
        <w:t xml:space="preserve">5 </w:t>
      </w:r>
    </w:p>
    <w:p>
      <w:pPr>
        <w:autoSpaceDN w:val="0"/>
        <w:autoSpaceDE w:val="0"/>
        <w:widowControl/>
        <w:spacing w:line="233" w:lineRule="auto" w:before="96" w:after="0"/>
        <w:ind w:left="0" w:right="3528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28"/>
          <w:u w:val="single"/>
        </w:rPr>
        <w:t>2.Функции документа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 </w:t>
      </w:r>
    </w:p>
    <w:p>
      <w:pPr>
        <w:autoSpaceDN w:val="0"/>
        <w:autoSpaceDE w:val="0"/>
        <w:widowControl/>
        <w:spacing w:line="245" w:lineRule="auto" w:before="330" w:after="0"/>
        <w:ind w:left="260" w:right="0" w:firstLine="706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Документы выполняют определенные функции.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Знание функций доку-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ментов имеет существенное значение для уяснения подлинных целей создания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документов и заключенной в них информации, для правильного понимания роли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документа в данной социальной структуре, в данной системе экономических, со-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циальных связей, позволяет провести более четкую классификацию документов,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сформулировать определенные требования к их организации, содержанию, фор-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ме, технологии их обработки. </w:t>
      </w:r>
    </w:p>
    <w:p>
      <w:pPr>
        <w:autoSpaceDN w:val="0"/>
        <w:autoSpaceDE w:val="0"/>
        <w:widowControl/>
        <w:spacing w:line="245" w:lineRule="auto" w:before="6" w:after="0"/>
        <w:ind w:left="260" w:right="0" w:firstLine="706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Функция документа — это целевое назначение, присущее ему.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Следует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отметить, что не существует документов, несущих лишь одну строго ограничен-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ную функцию. </w:t>
      </w:r>
      <w:r>
        <w:rPr>
          <w:rFonts w:ascii="Times New Roman" w:hAnsi="Times New Roman" w:eastAsia="Times New Roman"/>
          <w:b/>
          <w:i/>
          <w:color w:val="000000"/>
          <w:sz w:val="28"/>
        </w:rPr>
        <w:t>Документ полифункционален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, то есть в одном и том же доку-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менте наблюдается переплетение различных функций, и потому разграничить их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можно только условно, для удобства их классификации и анализа. </w:t>
      </w:r>
    </w:p>
    <w:p>
      <w:pPr>
        <w:autoSpaceDN w:val="0"/>
        <w:autoSpaceDE w:val="0"/>
        <w:widowControl/>
        <w:spacing w:line="230" w:lineRule="auto" w:before="346" w:after="0"/>
        <w:ind w:left="966" w:right="0" w:firstLine="0"/>
        <w:jc w:val="left"/>
      </w:pPr>
      <w:r>
        <w:rPr>
          <w:rFonts w:ascii="Times New Roman" w:hAnsi="Times New Roman" w:eastAsia="Times New Roman"/>
          <w:b/>
          <w:i/>
          <w:color w:val="000000"/>
          <w:sz w:val="28"/>
          <w:u w:val="single"/>
        </w:rPr>
        <w:t>К общим функциям относятся:</w:t>
      </w:r>
      <w:r>
        <w:rPr>
          <w:rFonts w:ascii="Times New Roman" w:hAnsi="Times New Roman" w:eastAsia="Times New Roman"/>
          <w:b/>
          <w:i/>
          <w:color w:val="000000"/>
          <w:sz w:val="28"/>
        </w:rPr>
        <w:t xml:space="preserve"> </w:t>
      </w:r>
    </w:p>
    <w:p>
      <w:pPr>
        <w:autoSpaceDN w:val="0"/>
        <w:tabs>
          <w:tab w:pos="966" w:val="left"/>
          <w:tab w:pos="1680" w:val="left"/>
        </w:tabs>
        <w:autoSpaceDE w:val="0"/>
        <w:widowControl/>
        <w:spacing w:line="245" w:lineRule="auto" w:before="320" w:after="0"/>
        <w:ind w:left="260" w:right="0" w:firstLine="0"/>
        <w:jc w:val="left"/>
      </w:pPr>
      <w:r>
        <w:tab/>
      </w:r>
      <w:r>
        <w:rPr>
          <w:rFonts w:ascii="Wingdings" w:hAnsi="Wingdings" w:eastAsia="Wingdings"/>
          <w:b w:val="0"/>
          <w:i w:val="0"/>
          <w:color w:val="000000"/>
          <w:sz w:val="28"/>
        </w:rPr>
        <w:t>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>Социальная: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 документ является социально значимым объектом, 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так как порожден социальной потребностью и реализует себя в социальной 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системе. </w:t>
      </w:r>
    </w:p>
    <w:p>
      <w:pPr>
        <w:autoSpaceDN w:val="0"/>
        <w:autoSpaceDE w:val="0"/>
        <w:widowControl/>
        <w:spacing w:line="245" w:lineRule="auto" w:before="12" w:after="0"/>
        <w:ind w:left="260" w:right="0" w:firstLine="706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Социальная функция документа состоит в запечатлении, сохранении и пе-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редаче именно социальной информации. Социально значимым, то есть выпол-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няющим определенную социальную функцию является любой документ, по-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скольку он порожден той или иной общественной потребностью. Информация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может содержаться как в готовом виде, так и в форме, которая позволяет извлечь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ее только в результате анализа. Документ является не только продуктом опреде-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ленных социальных отношений, но и сам может воздействовать на эти отноше-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ния, в определенной степени формировать их. Поэтому социальная функция до-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кумента определяется местом, ролью документа в данном обществе, в жизни го-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сударства. В том случае, когда оказывается, что данный документ фальсифици-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рован, содержащаяся в нем информация не перестает быть социальной. В таком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случае выясняется, какой общественной потребностью была вызвана фальсифи-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кация, что проливает новый свет на характер данного общества, учреждения,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группы людей или отдельного человека. В то же время значение документа тем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выше, чем объективнее в нем отражена закономерность функционирования об-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щества и его структура, так как это помогает воспроизвести механизм действия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общественной машины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. </w:t>
      </w:r>
      <w:r>
        <w:rPr>
          <w:rFonts w:ascii="Times New Roman" w:hAnsi="Times New Roman" w:eastAsia="Times New Roman"/>
          <w:b/>
          <w:i/>
          <w:color w:val="000000"/>
          <w:sz w:val="28"/>
        </w:rPr>
        <w:t>Социальная информация — это информация не толь-</w:t>
      </w:r>
      <w:r>
        <w:rPr>
          <w:rFonts w:ascii="Times New Roman" w:hAnsi="Times New Roman" w:eastAsia="Times New Roman"/>
          <w:b/>
          <w:i/>
          <w:color w:val="000000"/>
          <w:sz w:val="28"/>
        </w:rPr>
        <w:t>ко об обществе, но и о конкретной личности, ее социальных связях, т.е. это</w:t>
      </w:r>
      <w:r>
        <w:rPr>
          <w:rFonts w:ascii="Times New Roman" w:hAnsi="Times New Roman" w:eastAsia="Times New Roman"/>
          <w:b/>
          <w:i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/>
          <w:i/>
          <w:color w:val="000000"/>
          <w:sz w:val="28"/>
        </w:rPr>
        <w:t xml:space="preserve">отражение в нем деятельности, места и роли данного человека в обществе. </w:t>
      </w:r>
    </w:p>
    <w:p>
      <w:pPr>
        <w:autoSpaceDN w:val="0"/>
        <w:tabs>
          <w:tab w:pos="966" w:val="left"/>
          <w:tab w:pos="1680" w:val="left"/>
        </w:tabs>
        <w:autoSpaceDE w:val="0"/>
        <w:widowControl/>
        <w:spacing w:line="245" w:lineRule="auto" w:before="328" w:after="0"/>
        <w:ind w:left="260" w:right="0" w:firstLine="0"/>
        <w:jc w:val="left"/>
      </w:pPr>
      <w:r>
        <w:tab/>
      </w:r>
      <w:r>
        <w:rPr>
          <w:rFonts w:ascii="Wingdings" w:hAnsi="Wingdings" w:eastAsia="Wingdings"/>
          <w:b w:val="0"/>
          <w:i w:val="0"/>
          <w:color w:val="000000"/>
          <w:sz w:val="28"/>
        </w:rPr>
        <w:t>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Информационная: 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>документ выступает как средство запечатле-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>ния, сохранения и передачи информации.</w:t>
      </w:r>
    </w:p>
    <w:p>
      <w:pPr>
        <w:autoSpaceDN w:val="0"/>
        <w:autoSpaceDE w:val="0"/>
        <w:widowControl/>
        <w:spacing w:line="245" w:lineRule="auto" w:before="14" w:after="0"/>
        <w:ind w:left="260" w:right="0" w:firstLine="706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Поскольку понятие "документ" неразрывно связано с материализацией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информации, постольку основной и наиболее обобщающей функцией является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информационная. Она присуща всем без исключения документам, так как необ-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ходимость фиксировать информацию является причиной появления любого из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них. Информационная функция имеет сложную структуру. В ее состав входит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запечатление (фиксация), сохранение, передача информации. Важнейшей ин-</w:t>
      </w:r>
    </w:p>
    <w:p>
      <w:pPr>
        <w:sectPr>
          <w:pgSz w:w="11909" w:h="16841"/>
          <w:pgMar w:top="358" w:right="306" w:bottom="198" w:left="1440" w:header="720" w:footer="720" w:gutter="0"/>
          <w:cols w:space="720" w:num="1" w:equalWidth="0">
            <w:col w:w="10162" w:space="0"/>
            <w:col w:w="10166" w:space="0"/>
            <w:col w:w="10162" w:space="0"/>
            <w:col w:w="10162" w:space="0"/>
            <w:col w:w="1016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8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5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16"/>
        </w:rPr>
        <w:t xml:space="preserve">6 </w:t>
      </w:r>
    </w:p>
    <w:p>
      <w:pPr>
        <w:autoSpaceDN w:val="0"/>
        <w:autoSpaceDE w:val="0"/>
        <w:widowControl/>
        <w:spacing w:line="245" w:lineRule="auto" w:before="96" w:after="0"/>
        <w:ind w:left="2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формацией, которую содержит документ, то есть информация о процессах, про-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исходящих в обществе. </w:t>
      </w:r>
    </w:p>
    <w:p>
      <w:pPr>
        <w:autoSpaceDN w:val="0"/>
        <w:tabs>
          <w:tab w:pos="966" w:val="left"/>
          <w:tab w:pos="1680" w:val="left"/>
        </w:tabs>
        <w:autoSpaceDE w:val="0"/>
        <w:widowControl/>
        <w:spacing w:line="245" w:lineRule="auto" w:before="328" w:after="0"/>
        <w:ind w:left="260" w:right="0" w:firstLine="0"/>
        <w:jc w:val="left"/>
      </w:pPr>
      <w:r>
        <w:tab/>
      </w:r>
      <w:r>
        <w:rPr>
          <w:rFonts w:ascii="Wingdings" w:hAnsi="Wingdings" w:eastAsia="Wingdings"/>
          <w:b w:val="0"/>
          <w:i w:val="0"/>
          <w:color w:val="000000"/>
          <w:sz w:val="28"/>
        </w:rPr>
        <w:t>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Коммуникативная: 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>документ выступает в качестве средства свя-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>зи между общественными структурами и индивидами, он не просто информи-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>рует, но и интегрирует общественное сознание, способствует созданию едино-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>го общественного мнения, выработке коллективных реакций, консолидации все-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го общества. </w:t>
      </w:r>
    </w:p>
    <w:p>
      <w:pPr>
        <w:autoSpaceDN w:val="0"/>
        <w:autoSpaceDE w:val="0"/>
        <w:widowControl/>
        <w:spacing w:line="245" w:lineRule="auto" w:before="14" w:after="0"/>
        <w:ind w:left="260" w:right="0" w:firstLine="778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В коммуникативной функции можно выделить две подфункции, которым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соответствуют две категории документов: документы, ориентированные в опре-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деленном направлении: сверху вниз (то есть от законодателя к исполнителю, от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руководителя к подчиненному — законы, указы, постановления, распоряжения,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приказы, инструкции) и снизу вверх (докладные записки, заявления, жалобы);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>документы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двустороннего действия, взаимосвязанные между собой (деловая и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личная переписка, договорные документы и т.д.). </w:t>
      </w:r>
    </w:p>
    <w:p>
      <w:pPr>
        <w:autoSpaceDN w:val="0"/>
        <w:tabs>
          <w:tab w:pos="966" w:val="left"/>
          <w:tab w:pos="1680" w:val="left"/>
        </w:tabs>
        <w:autoSpaceDE w:val="0"/>
        <w:widowControl/>
        <w:spacing w:line="245" w:lineRule="auto" w:before="328" w:after="0"/>
        <w:ind w:left="260" w:right="0" w:firstLine="0"/>
        <w:jc w:val="left"/>
      </w:pPr>
      <w:r>
        <w:tab/>
      </w:r>
      <w:r>
        <w:rPr>
          <w:rFonts w:ascii="Wingdings" w:hAnsi="Wingdings" w:eastAsia="Wingdings"/>
          <w:b w:val="0"/>
          <w:i w:val="0"/>
          <w:color w:val="000000"/>
          <w:sz w:val="27"/>
        </w:rPr>
        <w:t>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Культурная: 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документ служит средством закрепления и передачи 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социального опыта и культурных традиций. </w:t>
      </w:r>
    </w:p>
    <w:p>
      <w:pPr>
        <w:autoSpaceDN w:val="0"/>
        <w:autoSpaceDE w:val="0"/>
        <w:widowControl/>
        <w:spacing w:line="245" w:lineRule="auto" w:before="12" w:after="0"/>
        <w:ind w:left="260" w:right="0" w:firstLine="706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>Культурную функцию выполняет крупный комплекс документов (например,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>научно-техническая документация, произведения искусства). В них находят отра-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>жение уровень научного и технического развития общества, специфика научного и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 xml:space="preserve">художественного творчества на определенном этапе социальной эволюции.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В дан-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ной функции он выступает в качестве средства закрепления и передачи культур-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ной традиции. В этом смысле документ может быть определен как культурный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образец, фиксирующий 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>информацию с помощью письменных, печатных, фото-,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 xml:space="preserve">фоно- и аудиовизуальных способов запечатления. Следовательно, культурная 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>функция документов состоит в фиксации и закреплении полученных знаний, тра-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>диций, эстетических норм, систем ценностей, поведения и деятельности, навыков,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 xml:space="preserve">ритуалов, традиций, выработанных и сохранившихся в обществе. В этой функции 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 xml:space="preserve">документы можно рассматривать как инструкцию по применению этих знаний, 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>норм, навыков и т.д., а само документирование — как процесс закрепления, кон-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 xml:space="preserve">центрации и передачи культуры. </w:t>
      </w:r>
    </w:p>
    <w:p>
      <w:pPr>
        <w:autoSpaceDN w:val="0"/>
        <w:autoSpaceDE w:val="0"/>
        <w:widowControl/>
        <w:spacing w:line="230" w:lineRule="auto" w:before="344" w:after="0"/>
        <w:ind w:left="966" w:right="0" w:firstLine="0"/>
        <w:jc w:val="left"/>
      </w:pPr>
      <w:r>
        <w:rPr>
          <w:rFonts w:ascii="Times New Roman" w:hAnsi="Times New Roman" w:eastAsia="Times New Roman"/>
          <w:b/>
          <w:i/>
          <w:color w:val="000000"/>
          <w:sz w:val="28"/>
          <w:u w:val="single"/>
        </w:rPr>
        <w:t>К специальным функциям относятся:</w:t>
      </w:r>
      <w:r>
        <w:rPr>
          <w:rFonts w:ascii="Times New Roman" w:hAnsi="Times New Roman" w:eastAsia="Times New Roman"/>
          <w:b/>
          <w:i/>
          <w:color w:val="000000"/>
          <w:sz w:val="28"/>
        </w:rPr>
        <w:t xml:space="preserve"> </w:t>
      </w:r>
    </w:p>
    <w:p>
      <w:pPr>
        <w:autoSpaceDN w:val="0"/>
        <w:tabs>
          <w:tab w:pos="966" w:val="left"/>
          <w:tab w:pos="1680" w:val="left"/>
        </w:tabs>
        <w:autoSpaceDE w:val="0"/>
        <w:widowControl/>
        <w:spacing w:line="245" w:lineRule="auto" w:before="322" w:after="0"/>
        <w:ind w:left="260" w:right="0" w:firstLine="0"/>
        <w:jc w:val="left"/>
      </w:pPr>
      <w:r>
        <w:tab/>
      </w:r>
      <w:r>
        <w:rPr>
          <w:rFonts w:ascii="Wingdings" w:hAnsi="Wingdings" w:eastAsia="Wingdings"/>
          <w:b w:val="0"/>
          <w:i w:val="0"/>
          <w:color w:val="000000"/>
          <w:sz w:val="28"/>
        </w:rPr>
        <w:t>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Правовая: 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документ служит средством закрепления и изменения 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>правовых норм и правоотношений в обществе. Кроме того, давая оценку сооб-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>щаемым сведениям, событиям, документ способствует формированию пра-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вового сознания, выработке социально одобряемых моделей поведения, усвоению 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>морально-этических норм.</w:t>
      </w:r>
    </w:p>
    <w:p>
      <w:pPr>
        <w:autoSpaceDN w:val="0"/>
        <w:tabs>
          <w:tab w:pos="966" w:val="left"/>
        </w:tabs>
        <w:autoSpaceDE w:val="0"/>
        <w:widowControl/>
        <w:spacing w:line="245" w:lineRule="auto" w:before="20" w:after="0"/>
        <w:ind w:left="260" w:right="0" w:firstLine="0"/>
        <w:jc w:val="left"/>
      </w:pPr>
      <w:r>
        <w:tab/>
      </w:r>
      <w:r>
        <w:rPr>
          <w:rFonts w:ascii="Times New Roman" w:hAnsi="Times New Roman" w:eastAsia="Times New Roman"/>
          <w:b/>
          <w:i/>
          <w:color w:val="000000"/>
          <w:sz w:val="28"/>
        </w:rPr>
        <w:t>Правовая функция – функция фиксации, закрепления и изменения пра-</w:t>
      </w:r>
      <w:r>
        <w:rPr>
          <w:rFonts w:ascii="Times New Roman" w:hAnsi="Times New Roman" w:eastAsia="Times New Roman"/>
          <w:b/>
          <w:i/>
          <w:color w:val="000000"/>
          <w:sz w:val="28"/>
        </w:rPr>
        <w:t>вовых норм и правоотношений.</w:t>
      </w:r>
    </w:p>
    <w:p>
      <w:pPr>
        <w:autoSpaceDN w:val="0"/>
        <w:tabs>
          <w:tab w:pos="966" w:val="left"/>
        </w:tabs>
        <w:autoSpaceDE w:val="0"/>
        <w:widowControl/>
        <w:spacing w:line="245" w:lineRule="auto" w:before="6" w:after="0"/>
        <w:ind w:left="26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Выполняя эту функцию, документы устанавливают, закрепляют, изменяют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правовые нормы и правоотношения или прекращают их действие. К ним отно-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сятся: </w:t>
      </w:r>
      <w:r>
        <w:br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- </w:t>
      </w:r>
      <w:r>
        <w:rPr>
          <w:rFonts w:ascii="Times New Roman" w:hAnsi="Times New Roman" w:eastAsia="Times New Roman"/>
          <w:b/>
          <w:i/>
          <w:color w:val="000000"/>
          <w:sz w:val="28"/>
        </w:rPr>
        <w:t>нормативные</w:t>
      </w:r>
      <w:r>
        <w:rPr>
          <w:rFonts w:ascii="Times New Roman" w:hAnsi="Times New Roman" w:eastAsia="Times New Roman"/>
          <w:b/>
          <w:i/>
          <w:color w:val="000000"/>
          <w:sz w:val="28"/>
        </w:rPr>
        <w:t>правовые акты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органов государственной власти и госу-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дарственного управления (указы, законы, постановления и др.), </w:t>
      </w:r>
    </w:p>
    <w:p>
      <w:pPr>
        <w:sectPr>
          <w:pgSz w:w="11909" w:h="16841"/>
          <w:pgMar w:top="358" w:right="304" w:bottom="356" w:left="1440" w:header="720" w:footer="720" w:gutter="0"/>
          <w:cols w:space="720" w:num="1" w:equalWidth="0">
            <w:col w:w="10164" w:space="0"/>
            <w:col w:w="10162" w:space="0"/>
            <w:col w:w="10166" w:space="0"/>
            <w:col w:w="10162" w:space="0"/>
            <w:col w:w="10162" w:space="0"/>
            <w:col w:w="1016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8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5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16"/>
        </w:rPr>
        <w:t xml:space="preserve">7 </w:t>
      </w:r>
    </w:p>
    <w:p>
      <w:pPr>
        <w:autoSpaceDN w:val="0"/>
        <w:autoSpaceDE w:val="0"/>
        <w:widowControl/>
        <w:spacing w:line="245" w:lineRule="auto" w:before="96" w:after="0"/>
        <w:ind w:left="260" w:right="0" w:firstLine="706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- </w:t>
      </w:r>
      <w:r>
        <w:rPr>
          <w:rFonts w:ascii="Times New Roman" w:hAnsi="Times New Roman" w:eastAsia="Times New Roman"/>
          <w:b/>
          <w:i/>
          <w:color w:val="000000"/>
          <w:sz w:val="28"/>
        </w:rPr>
        <w:t>акты управления (правоприменительные акты)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, издаваемые учрежде-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ниями, предприятиями, организациями, должностными лицами и влекущие за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собой определенные юридические последствия (приказы, распоряжения, реше-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ния, постановления  и др.). </w:t>
      </w:r>
    </w:p>
    <w:p>
      <w:pPr>
        <w:autoSpaceDN w:val="0"/>
        <w:autoSpaceDE w:val="0"/>
        <w:widowControl/>
        <w:spacing w:line="230" w:lineRule="auto" w:before="14" w:after="0"/>
        <w:ind w:left="966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- </w:t>
      </w:r>
      <w:r>
        <w:rPr>
          <w:rFonts w:ascii="Times New Roman" w:hAnsi="Times New Roman" w:eastAsia="Times New Roman"/>
          <w:b/>
          <w:i/>
          <w:color w:val="000000"/>
          <w:sz w:val="28"/>
        </w:rPr>
        <w:t>договорные документы,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фиксирующие договорные отношения. </w:t>
      </w:r>
    </w:p>
    <w:p>
      <w:pPr>
        <w:autoSpaceDN w:val="0"/>
        <w:tabs>
          <w:tab w:pos="966" w:val="left"/>
        </w:tabs>
        <w:autoSpaceDE w:val="0"/>
        <w:widowControl/>
        <w:spacing w:line="245" w:lineRule="auto" w:before="8" w:after="0"/>
        <w:ind w:left="260" w:right="0" w:firstLine="0"/>
        <w:jc w:val="left"/>
      </w:pP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- </w:t>
      </w:r>
      <w:r>
        <w:rPr>
          <w:rFonts w:ascii="Times New Roman" w:hAnsi="Times New Roman" w:eastAsia="Times New Roman"/>
          <w:b/>
          <w:i/>
          <w:color w:val="000000"/>
          <w:sz w:val="28"/>
        </w:rPr>
        <w:t>удостоверительные документы,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имеющие юридическое значение (мет-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рические свидетельства, паспорта, дипломы об образовании и др.) </w:t>
      </w:r>
      <w:r>
        <w:br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- </w:t>
      </w:r>
      <w:r>
        <w:rPr>
          <w:rFonts w:ascii="Times New Roman" w:hAnsi="Times New Roman" w:eastAsia="Times New Roman"/>
          <w:b/>
          <w:i/>
          <w:color w:val="000000"/>
          <w:sz w:val="28"/>
        </w:rPr>
        <w:t>оправдательные</w:t>
      </w:r>
      <w:r>
        <w:rPr>
          <w:rFonts w:ascii="Times New Roman" w:hAnsi="Times New Roman" w:eastAsia="Times New Roman"/>
          <w:b/>
          <w:i/>
          <w:color w:val="000000"/>
          <w:sz w:val="28"/>
        </w:rPr>
        <w:t>финансовые документы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(приемные и сдаточные акты,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накладные и др.). </w:t>
      </w:r>
    </w:p>
    <w:p>
      <w:pPr>
        <w:autoSpaceDN w:val="0"/>
        <w:tabs>
          <w:tab w:pos="966" w:val="left"/>
        </w:tabs>
        <w:autoSpaceDE w:val="0"/>
        <w:widowControl/>
        <w:spacing w:line="245" w:lineRule="auto" w:before="6" w:after="0"/>
        <w:ind w:left="260" w:right="0" w:firstLine="0"/>
        <w:jc w:val="left"/>
      </w:pPr>
      <w:r>
        <w:tab/>
      </w:r>
      <w:r>
        <w:rPr>
          <w:rFonts w:ascii="Times New Roman" w:hAnsi="Times New Roman" w:eastAsia="Times New Roman"/>
          <w:b/>
          <w:i/>
          <w:color w:val="000000"/>
          <w:sz w:val="28"/>
        </w:rPr>
        <w:t xml:space="preserve">В принципе, любой документ может быть 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>доказательством</w:t>
      </w:r>
      <w:r>
        <w:rPr>
          <w:rFonts w:ascii="Times New Roman" w:hAnsi="Times New Roman" w:eastAsia="Times New Roman"/>
          <w:b/>
          <w:i/>
          <w:color w:val="000000"/>
          <w:sz w:val="28"/>
        </w:rPr>
        <w:t>, тем са-</w:t>
      </w:r>
      <w:r>
        <w:rPr>
          <w:rFonts w:ascii="Times New Roman" w:hAnsi="Times New Roman" w:eastAsia="Times New Roman"/>
          <w:b/>
          <w:i/>
          <w:color w:val="000000"/>
          <w:sz w:val="28"/>
        </w:rPr>
        <w:t xml:space="preserve">мым он временно будет наделен правовой функцией. </w:t>
      </w:r>
    </w:p>
    <w:p>
      <w:pPr>
        <w:autoSpaceDN w:val="0"/>
        <w:tabs>
          <w:tab w:pos="966" w:val="left"/>
          <w:tab w:pos="1680" w:val="left"/>
        </w:tabs>
        <w:autoSpaceDE w:val="0"/>
        <w:widowControl/>
        <w:spacing w:line="245" w:lineRule="auto" w:before="322" w:after="0"/>
        <w:ind w:left="260" w:right="0" w:firstLine="0"/>
        <w:jc w:val="left"/>
      </w:pPr>
      <w:r>
        <w:tab/>
      </w:r>
      <w:r>
        <w:rPr>
          <w:rFonts w:ascii="Wingdings" w:hAnsi="Wingdings" w:eastAsia="Wingdings"/>
          <w:b w:val="0"/>
          <w:i w:val="0"/>
          <w:color w:val="000000"/>
          <w:sz w:val="28"/>
        </w:rPr>
        <w:t>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Обучающая: 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фиксируя накопленный социальный опыт, документ 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способствует передаче знаний от поколения к поколению, участвует в процессе 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формирования личности, ее социализации. </w:t>
      </w:r>
    </w:p>
    <w:p>
      <w:pPr>
        <w:autoSpaceDN w:val="0"/>
        <w:tabs>
          <w:tab w:pos="966" w:val="left"/>
          <w:tab w:pos="1680" w:val="left"/>
        </w:tabs>
        <w:autoSpaceDE w:val="0"/>
        <w:widowControl/>
        <w:spacing w:line="245" w:lineRule="auto" w:before="328" w:after="0"/>
        <w:ind w:left="260" w:right="0" w:firstLine="0"/>
        <w:jc w:val="left"/>
      </w:pPr>
      <w:r>
        <w:tab/>
      </w:r>
      <w:r>
        <w:rPr>
          <w:rFonts w:ascii="Wingdings" w:hAnsi="Wingdings" w:eastAsia="Wingdings"/>
          <w:b w:val="0"/>
          <w:i w:val="0"/>
          <w:color w:val="000000"/>
          <w:sz w:val="28"/>
        </w:rPr>
        <w:t>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Познавательная: 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>документ на основе фиксированного текста по-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зволяет строить наиболее обобщенные, абстрактные, теоретические модели 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>реальности. Документирование выступает как важный элемент познания ок-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ружающего мира, средство фиксации его процесса и результата. </w:t>
      </w:r>
    </w:p>
    <w:p>
      <w:pPr>
        <w:autoSpaceDN w:val="0"/>
        <w:tabs>
          <w:tab w:pos="966" w:val="left"/>
          <w:tab w:pos="1680" w:val="left"/>
        </w:tabs>
        <w:autoSpaceDE w:val="0"/>
        <w:widowControl/>
        <w:spacing w:line="245" w:lineRule="auto" w:before="334" w:after="0"/>
        <w:ind w:left="260" w:right="0" w:firstLine="0"/>
        <w:jc w:val="left"/>
      </w:pPr>
      <w:r>
        <w:tab/>
      </w:r>
      <w:r>
        <w:rPr>
          <w:rFonts w:ascii="Wingdings" w:hAnsi="Wingdings" w:eastAsia="Wingdings"/>
          <w:b w:val="0"/>
          <w:i w:val="0"/>
          <w:color w:val="000000"/>
          <w:sz w:val="28"/>
        </w:rPr>
        <w:t>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Управленческая: 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документ является инструментом управления, 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>способствует планированию, координации и регулированию коллективной дея-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>тельности членов общества с целью ее оптимальной организации.</w:t>
      </w:r>
    </w:p>
    <w:p>
      <w:pPr>
        <w:autoSpaceDN w:val="0"/>
        <w:autoSpaceDE w:val="0"/>
        <w:widowControl/>
        <w:spacing w:line="245" w:lineRule="auto" w:before="14" w:after="0"/>
        <w:ind w:left="260" w:right="0" w:firstLine="778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В управленческой функции документы выступают как средство управлен-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ческой деятельности. Эту функцию выполняют документы, созданные для целей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управления и в процессе его реализации. </w:t>
      </w:r>
    </w:p>
    <w:p>
      <w:pPr>
        <w:autoSpaceDN w:val="0"/>
        <w:autoSpaceDE w:val="0"/>
        <w:widowControl/>
        <w:spacing w:line="245" w:lineRule="auto" w:before="12" w:after="0"/>
        <w:ind w:left="260" w:right="92" w:firstLine="706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В управленческой функции также можно выделить две основные подфунк-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ции: стабилизация, нормальное функционирование и совершенствование госу-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дарственной системы в целом и каждого государственного учреждения в отдель-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ности; обеспечение нормального функционирования каждого члена данного об-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щества в его конкретной социальной роли. </w:t>
      </w:r>
    </w:p>
    <w:p>
      <w:pPr>
        <w:autoSpaceDN w:val="0"/>
        <w:autoSpaceDE w:val="0"/>
        <w:widowControl/>
        <w:spacing w:line="245" w:lineRule="auto" w:before="12" w:after="0"/>
        <w:ind w:left="260" w:right="0" w:firstLine="706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Управленческие документы отражают стадии, звенья, циклы управления и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сами оказывают воздействие на сферу управления. В управленческой функции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документ выступает прежде всего в нормативной роли, как регулятор различных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сторон деятельности общества, государства, учреждения, организации, предпри-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ятия. </w:t>
      </w:r>
    </w:p>
    <w:p>
      <w:pPr>
        <w:autoSpaceDN w:val="0"/>
        <w:tabs>
          <w:tab w:pos="966" w:val="left"/>
          <w:tab w:pos="1680" w:val="left"/>
        </w:tabs>
        <w:autoSpaceDE w:val="0"/>
        <w:widowControl/>
        <w:spacing w:line="245" w:lineRule="auto" w:before="328" w:after="0"/>
        <w:ind w:left="260" w:right="0" w:firstLine="0"/>
        <w:jc w:val="left"/>
      </w:pPr>
      <w:r>
        <w:tab/>
      </w:r>
      <w:r>
        <w:rPr>
          <w:rFonts w:ascii="Wingdings" w:hAnsi="Wingdings" w:eastAsia="Wingdings"/>
          <w:b w:val="0"/>
          <w:i w:val="0"/>
          <w:color w:val="000000"/>
          <w:sz w:val="28"/>
        </w:rPr>
        <w:t>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>Мемориальная: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 документ выступает в качестве источника исто-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рических сведений о развитии общества, его отдельных структур и личностей. </w:t>
      </w:r>
    </w:p>
    <w:p>
      <w:pPr>
        <w:autoSpaceDN w:val="0"/>
        <w:autoSpaceDE w:val="0"/>
        <w:widowControl/>
        <w:spacing w:line="245" w:lineRule="auto" w:before="14" w:after="0"/>
        <w:ind w:left="260" w:right="20" w:firstLine="706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Документы являются наиболее простой, удобной для воспроизведения и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эффективной памятью людей. Функция документа как исторического источника 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 xml:space="preserve">изучается исторической наукой. </w:t>
      </w:r>
    </w:p>
    <w:p>
      <w:pPr>
        <w:autoSpaceDN w:val="0"/>
        <w:tabs>
          <w:tab w:pos="966" w:val="left"/>
          <w:tab w:pos="1680" w:val="left"/>
        </w:tabs>
        <w:autoSpaceDE w:val="0"/>
        <w:widowControl/>
        <w:spacing w:line="245" w:lineRule="auto" w:before="330" w:after="0"/>
        <w:ind w:left="260" w:right="0" w:firstLine="0"/>
        <w:jc w:val="left"/>
      </w:pPr>
      <w:r>
        <w:tab/>
      </w:r>
      <w:r>
        <w:rPr>
          <w:rFonts w:ascii="Wingdings" w:hAnsi="Wingdings" w:eastAsia="Wingdings"/>
          <w:b w:val="0"/>
          <w:i w:val="0"/>
          <w:color w:val="000000"/>
          <w:sz w:val="28"/>
        </w:rPr>
        <w:t>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Учетная: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сопровождая производственную и хозяйственную деятель-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ность на всех ее этапах, документ способствует осуществлению учета ее резуль-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татов; Функция учета дает не качественную, а количественную характеристику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информации. Функция учета — это регистрация и группировка в цифровом вы-</w:t>
      </w:r>
    </w:p>
    <w:p>
      <w:pPr>
        <w:sectPr>
          <w:pgSz w:w="11909" w:h="16841"/>
          <w:pgMar w:top="358" w:right="304" w:bottom="198" w:left="1440" w:header="720" w:footer="720" w:gutter="0"/>
          <w:cols w:space="720" w:num="1" w:equalWidth="0">
            <w:col w:w="10164" w:space="0"/>
            <w:col w:w="10164" w:space="0"/>
            <w:col w:w="10162" w:space="0"/>
            <w:col w:w="10166" w:space="0"/>
            <w:col w:w="10162" w:space="0"/>
            <w:col w:w="10162" w:space="0"/>
            <w:col w:w="1016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8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5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16"/>
        </w:rPr>
        <w:t xml:space="preserve">8 </w:t>
      </w:r>
    </w:p>
    <w:p>
      <w:pPr>
        <w:autoSpaceDN w:val="0"/>
        <w:autoSpaceDE w:val="0"/>
        <w:widowControl/>
        <w:spacing w:line="245" w:lineRule="auto" w:before="96" w:after="0"/>
        <w:ind w:left="2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ражении информации, связанной с хозяйственными, демографическими и иными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социальными процессами с целью их анализа, контроля. В документах, выпол-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няющих функцию учета, отражены и систематизированы прежде всего многооб-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разные проявления хозяйственной деятельности государства и его исполнитель-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но-распорядительных органов. Поэтому документы, наделенные функцией учета,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фиксируют в специфической форме широкий спектр информации. Основные ви-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ды учета находят отражение в статистических и финансово-экономических до-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кументах. </w:t>
      </w:r>
    </w:p>
    <w:p>
      <w:pPr>
        <w:autoSpaceDN w:val="0"/>
        <w:tabs>
          <w:tab w:pos="966" w:val="left"/>
          <w:tab w:pos="1680" w:val="left"/>
        </w:tabs>
        <w:autoSpaceDE w:val="0"/>
        <w:widowControl/>
        <w:spacing w:line="245" w:lineRule="auto" w:before="328" w:after="0"/>
        <w:ind w:left="260" w:right="0" w:firstLine="0"/>
        <w:jc w:val="left"/>
      </w:pPr>
      <w:r>
        <w:tab/>
      </w:r>
      <w:r>
        <w:rPr>
          <w:rFonts w:ascii="Wingdings" w:hAnsi="Wingdings" w:eastAsia="Wingdings"/>
          <w:b w:val="0"/>
          <w:i w:val="0"/>
          <w:color w:val="000000"/>
          <w:sz w:val="28"/>
        </w:rPr>
        <w:t>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Эстетическая: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фиксируя в структуре материальных носителей ре-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зультаты образно-художественного освоения действительности, документы тем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самым накапливают, хранят и передают обобщенный эстетический опыт. </w:t>
      </w:r>
    </w:p>
    <w:p>
      <w:pPr>
        <w:autoSpaceDN w:val="0"/>
        <w:tabs>
          <w:tab w:pos="966" w:val="left"/>
          <w:tab w:pos="1680" w:val="left"/>
        </w:tabs>
        <w:autoSpaceDE w:val="0"/>
        <w:widowControl/>
        <w:spacing w:line="245" w:lineRule="auto" w:before="328" w:after="0"/>
        <w:ind w:left="260" w:right="0" w:firstLine="0"/>
        <w:jc w:val="left"/>
      </w:pPr>
      <w:r>
        <w:tab/>
      </w:r>
      <w:r>
        <w:rPr>
          <w:rFonts w:ascii="Wingdings" w:hAnsi="Wingdings" w:eastAsia="Wingdings"/>
          <w:b w:val="0"/>
          <w:i w:val="0"/>
          <w:color w:val="000000"/>
          <w:sz w:val="28"/>
        </w:rPr>
        <w:t>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>Релаксационная: (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гедонистическая, развлекательная, компенсатор-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ная) – использование некоторых разновидностей документов позволяет достичь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проективной разрядки, снимающей эмоциональное напряжение путем пе-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ренесения его на другой объект. </w:t>
      </w:r>
    </w:p>
    <w:p>
      <w:pPr>
        <w:autoSpaceDN w:val="0"/>
        <w:autoSpaceDE w:val="0"/>
        <w:widowControl/>
        <w:spacing w:line="245" w:lineRule="auto" w:before="336" w:after="0"/>
        <w:ind w:left="260" w:right="0" w:firstLine="706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 xml:space="preserve">Документ сочетает в себе, как отмечалось, несколько функций, которые тесно 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 xml:space="preserve">переплетены между собой. Например, в акте управления обычно преобладает 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>управленческая функция, но в то же время он выполняет и другие функции (ин-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>формационную, коммуникативную, социальную, исторического источника).</w:t>
      </w:r>
    </w:p>
    <w:p>
      <w:pPr>
        <w:autoSpaceDN w:val="0"/>
        <w:autoSpaceDE w:val="0"/>
        <w:widowControl/>
        <w:spacing w:line="245" w:lineRule="auto" w:before="12" w:after="0"/>
        <w:ind w:left="260" w:right="0" w:firstLine="706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>Значение той или иной функции со временем изменяется, так как изменяется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>и роль самого документа в общественных отношениях, в данной социальной струк-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>туре, в процессе управления и т.д.</w:t>
      </w:r>
    </w:p>
    <w:p>
      <w:pPr>
        <w:autoSpaceDN w:val="0"/>
        <w:autoSpaceDE w:val="0"/>
        <w:widowControl/>
        <w:spacing w:line="245" w:lineRule="auto" w:before="14" w:after="0"/>
        <w:ind w:left="260" w:right="96" w:firstLine="706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>Существуют функции, время действия которых ограничено (коммуникатив-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>ная, управленческая, правовая, учета), и функции, постоянно действующие (ин-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>формационная, социальная, исторического источника).</w:t>
      </w:r>
    </w:p>
    <w:p>
      <w:pPr>
        <w:autoSpaceDN w:val="0"/>
        <w:autoSpaceDE w:val="0"/>
        <w:widowControl/>
        <w:spacing w:line="245" w:lineRule="auto" w:before="12" w:after="0"/>
        <w:ind w:left="260" w:right="0" w:firstLine="706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>Функции документов, их целевое назначение определяются необходимостью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 xml:space="preserve">в реализации конкретной общественной потребности и особенно выражены не в 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>единичном документе, а в комплексе документов, крупном документальном масси-</w:t>
      </w:r>
      <w:r>
        <w:rPr>
          <w:rFonts w:ascii="Times New Roman" w:hAnsi="Times New Roman" w:eastAsia="Times New Roman"/>
          <w:b w:val="0"/>
          <w:i w:val="0"/>
          <w:color w:val="000000"/>
          <w:sz w:val="27"/>
        </w:rPr>
        <w:t xml:space="preserve">ве. </w:t>
      </w:r>
    </w:p>
    <w:p>
      <w:pPr>
        <w:sectPr>
          <w:pgSz w:w="11909" w:h="16841"/>
          <w:pgMar w:top="358" w:right="306" w:bottom="198" w:left="1440" w:header="720" w:footer="720" w:gutter="0"/>
          <w:cols w:space="720" w:num="1" w:equalWidth="0">
            <w:col w:w="10162" w:space="0"/>
            <w:col w:w="10164" w:space="0"/>
            <w:col w:w="10164" w:space="0"/>
            <w:col w:w="10162" w:space="0"/>
            <w:col w:w="10166" w:space="0"/>
            <w:col w:w="10162" w:space="0"/>
            <w:col w:w="10162" w:space="0"/>
            <w:col w:w="1016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8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54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16"/>
        </w:rPr>
        <w:t xml:space="preserve">9 </w:t>
      </w:r>
    </w:p>
    <w:p>
      <w:pPr>
        <w:autoSpaceDN w:val="0"/>
        <w:autoSpaceDE w:val="0"/>
        <w:widowControl/>
        <w:spacing w:line="233" w:lineRule="auto" w:before="96" w:after="0"/>
        <w:ind w:left="0" w:right="3028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28"/>
          <w:u w:val="single"/>
        </w:rPr>
        <w:t>3.Классификация документов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 </w:t>
      </w:r>
    </w:p>
    <w:p>
      <w:pPr>
        <w:autoSpaceDN w:val="0"/>
        <w:autoSpaceDE w:val="0"/>
        <w:widowControl/>
        <w:spacing w:line="245" w:lineRule="auto" w:before="330" w:after="0"/>
        <w:ind w:left="260" w:right="20" w:firstLine="706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9"/>
        </w:rPr>
        <w:t>Для того чтобы выработать определенные принципы составления и</w:t>
      </w:r>
      <w:r>
        <w:rPr>
          <w:rFonts w:ascii="Times New Roman" w:hAnsi="Times New Roman" w:eastAsia="Times New Roman"/>
          <w:b w:val="0"/>
          <w:i w:val="0"/>
          <w:color w:val="000000"/>
          <w:sz w:val="29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9"/>
        </w:rPr>
        <w:t>оформления документов, формы и методы работы с ними, производится</w:t>
      </w:r>
      <w:r>
        <w:rPr>
          <w:rFonts w:ascii="Times New Roman" w:hAnsi="Times New Roman" w:eastAsia="Times New Roman"/>
          <w:b w:val="0"/>
          <w:i w:val="0"/>
          <w:color w:val="000000"/>
          <w:sz w:val="29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9"/>
        </w:rPr>
        <w:t>их классификация по целому ряду признаков.</w:t>
      </w:r>
    </w:p>
    <w:p>
      <w:pPr>
        <w:autoSpaceDN w:val="0"/>
        <w:tabs>
          <w:tab w:pos="966" w:val="left"/>
        </w:tabs>
        <w:autoSpaceDE w:val="0"/>
        <w:widowControl/>
        <w:spacing w:line="245" w:lineRule="auto" w:before="8" w:after="0"/>
        <w:ind w:left="260" w:right="0" w:firstLine="0"/>
        <w:jc w:val="left"/>
      </w:pP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9"/>
        </w:rPr>
        <w:t>Классификация документов</w:t>
      </w:r>
      <w:r>
        <w:rPr>
          <w:rFonts w:ascii="Times New Roman" w:hAnsi="Times New Roman" w:eastAsia="Times New Roman"/>
          <w:b w:val="0"/>
          <w:i w:val="0"/>
          <w:color w:val="000000"/>
          <w:sz w:val="29"/>
        </w:rPr>
        <w:t xml:space="preserve"> – это деление документов на классы </w:t>
      </w:r>
      <w:r>
        <w:rPr>
          <w:rFonts w:ascii="Times New Roman" w:hAnsi="Times New Roman" w:eastAsia="Times New Roman"/>
          <w:b w:val="0"/>
          <w:i w:val="0"/>
          <w:color w:val="000000"/>
          <w:sz w:val="29"/>
        </w:rPr>
        <w:t>по наиболее общим признакам сходства и различия.</w:t>
      </w:r>
    </w:p>
    <w:p>
      <w:pPr>
        <w:autoSpaceDN w:val="0"/>
        <w:autoSpaceDE w:val="0"/>
        <w:widowControl/>
        <w:spacing w:line="245" w:lineRule="auto" w:before="14" w:after="0"/>
        <w:ind w:left="260" w:right="0" w:firstLine="706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9"/>
        </w:rPr>
        <w:t>В текущей работе классификация документов производится на эта-</w:t>
      </w:r>
      <w:r>
        <w:rPr>
          <w:rFonts w:ascii="Times New Roman" w:hAnsi="Times New Roman" w:eastAsia="Times New Roman"/>
          <w:b w:val="0"/>
          <w:i w:val="0"/>
          <w:color w:val="000000"/>
          <w:sz w:val="29"/>
        </w:rPr>
        <w:t>пе группировки их в дела – это первичная ступень классификации. Необ-</w:t>
      </w:r>
      <w:r>
        <w:rPr>
          <w:rFonts w:ascii="Times New Roman" w:hAnsi="Times New Roman" w:eastAsia="Times New Roman"/>
          <w:b w:val="0"/>
          <w:i w:val="0"/>
          <w:color w:val="000000"/>
          <w:sz w:val="29"/>
        </w:rPr>
        <w:t>ходимость такой классификации обусловлена самим понятием дела. Де-</w:t>
      </w:r>
      <w:r>
        <w:rPr>
          <w:rFonts w:ascii="Times New Roman" w:hAnsi="Times New Roman" w:eastAsia="Times New Roman"/>
          <w:b w:val="0"/>
          <w:i w:val="0"/>
          <w:color w:val="000000"/>
          <w:sz w:val="29"/>
        </w:rPr>
        <w:t>ло – это совокупность документов или документ по одному вопросу, по-</w:t>
      </w:r>
      <w:r>
        <w:rPr>
          <w:rFonts w:ascii="Times New Roman" w:hAnsi="Times New Roman" w:eastAsia="Times New Roman"/>
          <w:b w:val="0"/>
          <w:i w:val="0"/>
          <w:color w:val="000000"/>
          <w:sz w:val="29"/>
        </w:rPr>
        <w:t>мещенные в твердую обложку, соответствующим образом оформленную.</w:t>
      </w:r>
      <w:r>
        <w:rPr>
          <w:rFonts w:ascii="Times New Roman" w:hAnsi="Times New Roman" w:eastAsia="Times New Roman"/>
          <w:b w:val="0"/>
          <w:i w:val="0"/>
          <w:color w:val="000000"/>
          <w:sz w:val="29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9"/>
        </w:rPr>
        <w:t>Нельзя подшить в одно дело документы с различным по характеру со-</w:t>
      </w:r>
      <w:r>
        <w:rPr>
          <w:rFonts w:ascii="Times New Roman" w:hAnsi="Times New Roman" w:eastAsia="Times New Roman"/>
          <w:b w:val="0"/>
          <w:i w:val="0"/>
          <w:color w:val="000000"/>
          <w:sz w:val="29"/>
        </w:rPr>
        <w:t xml:space="preserve">держанием, например письма об исполнении задания по строительству </w:t>
      </w:r>
      <w:r>
        <w:rPr>
          <w:rFonts w:ascii="Times New Roman" w:hAnsi="Times New Roman" w:eastAsia="Times New Roman"/>
          <w:b w:val="0"/>
          <w:i w:val="0"/>
          <w:color w:val="000000"/>
          <w:sz w:val="29"/>
        </w:rPr>
        <w:t>объекта и приказы о повышении квалификации сотрудников.</w:t>
      </w:r>
    </w:p>
    <w:p>
      <w:pPr>
        <w:autoSpaceDN w:val="0"/>
        <w:autoSpaceDE w:val="0"/>
        <w:widowControl/>
        <w:spacing w:line="245" w:lineRule="auto" w:before="14" w:after="0"/>
        <w:ind w:left="260" w:right="0" w:firstLine="706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9"/>
        </w:rPr>
        <w:t>Классификация документов – необходимое условие для проведения</w:t>
      </w:r>
      <w:r>
        <w:rPr>
          <w:rFonts w:ascii="Times New Roman" w:hAnsi="Times New Roman" w:eastAsia="Times New Roman"/>
          <w:b w:val="0"/>
          <w:i w:val="0"/>
          <w:color w:val="000000"/>
          <w:sz w:val="29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9"/>
        </w:rPr>
        <w:t>работ по их унификации, являющейся важной предпосылкой документа-</w:t>
      </w:r>
      <w:r>
        <w:rPr>
          <w:rFonts w:ascii="Times New Roman" w:hAnsi="Times New Roman" w:eastAsia="Times New Roman"/>
          <w:b w:val="0"/>
          <w:i w:val="0"/>
          <w:color w:val="000000"/>
          <w:sz w:val="29"/>
        </w:rPr>
        <w:t>ционного обеспечения автоматизированных систем управления.</w:t>
      </w:r>
    </w:p>
    <w:p>
      <w:pPr>
        <w:autoSpaceDN w:val="0"/>
        <w:autoSpaceDE w:val="0"/>
        <w:widowControl/>
        <w:spacing w:line="226" w:lineRule="auto" w:before="33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9"/>
        </w:rPr>
        <w:t>Документы классифицируются по различным признакам.</w:t>
      </w:r>
    </w:p>
    <w:p>
      <w:pPr>
        <w:autoSpaceDN w:val="0"/>
        <w:tabs>
          <w:tab w:pos="966" w:val="left"/>
        </w:tabs>
        <w:autoSpaceDE w:val="0"/>
        <w:widowControl/>
        <w:spacing w:line="245" w:lineRule="auto" w:before="336" w:after="0"/>
        <w:ind w:left="260" w:right="0" w:firstLine="0"/>
        <w:jc w:val="left"/>
      </w:pP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8"/>
          <w:u w:val="single"/>
        </w:rPr>
        <w:t>По способу фиксации информации</w:t>
      </w:r>
      <w:r>
        <w:rPr>
          <w:w w:val="101.2722384545111"/>
          <w:rFonts w:ascii="Times New Roman" w:hAnsi="Times New Roman" w:eastAsia="Times New Roman"/>
          <w:b w:val="0"/>
          <w:i w:val="0"/>
          <w:color w:val="000000"/>
          <w:sz w:val="31"/>
        </w:rPr>
        <w:t xml:space="preserve"> до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кументы делятся на </w:t>
      </w:r>
      <w:r>
        <w:rPr>
          <w:rFonts w:ascii="Times New Roman" w:hAnsi="Times New Roman" w:eastAsia="Times New Roman"/>
          <w:b/>
          <w:i/>
          <w:color w:val="000000"/>
          <w:sz w:val="28"/>
        </w:rPr>
        <w:t>письменные,</w:t>
      </w:r>
      <w:r>
        <w:rPr>
          <w:rFonts w:ascii="Times New Roman" w:hAnsi="Times New Roman" w:eastAsia="Times New Roman"/>
          <w:b/>
          <w:i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/>
          <w:i/>
          <w:color w:val="000000"/>
          <w:sz w:val="28"/>
        </w:rPr>
        <w:t xml:space="preserve">графические, фото- и кинодокументы, электромагнитные. </w:t>
      </w:r>
    </w:p>
    <w:p>
      <w:pPr>
        <w:autoSpaceDN w:val="0"/>
        <w:autoSpaceDE w:val="0"/>
        <w:widowControl/>
        <w:spacing w:line="245" w:lineRule="auto" w:before="324" w:after="0"/>
        <w:ind w:left="260" w:right="86" w:firstLine="706"/>
        <w:jc w:val="both"/>
      </w:pPr>
      <w:r>
        <w:rPr>
          <w:w w:val="98.95073572794595"/>
          <w:rFonts w:ascii="Times New Roman" w:hAnsi="Times New Roman" w:eastAsia="Times New Roman"/>
          <w:b/>
          <w:i w:val="0"/>
          <w:color w:val="000000"/>
          <w:sz w:val="30"/>
          <w:u w:val="single"/>
        </w:rPr>
        <w:t>По содержанию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документы подразделяются на </w:t>
      </w:r>
      <w:r>
        <w:rPr>
          <w:rFonts w:ascii="Times New Roman" w:hAnsi="Times New Roman" w:eastAsia="Times New Roman"/>
          <w:b/>
          <w:i/>
          <w:color w:val="000000"/>
          <w:sz w:val="28"/>
        </w:rPr>
        <w:t>организационно-</w:t>
      </w:r>
      <w:r>
        <w:rPr>
          <w:rFonts w:ascii="Times New Roman" w:hAnsi="Times New Roman" w:eastAsia="Times New Roman"/>
          <w:b/>
          <w:i/>
          <w:color w:val="000000"/>
          <w:sz w:val="28"/>
        </w:rPr>
        <w:t>распорядительные, финансово-расчетные, снабженческо-сбытовые, по лич-</w:t>
      </w:r>
      <w:r>
        <w:rPr>
          <w:rFonts w:ascii="Times New Roman" w:hAnsi="Times New Roman" w:eastAsia="Times New Roman"/>
          <w:b/>
          <w:i/>
          <w:color w:val="000000"/>
          <w:sz w:val="28"/>
        </w:rPr>
        <w:t xml:space="preserve">ному составу и т. д. </w:t>
      </w:r>
    </w:p>
    <w:p>
      <w:pPr>
        <w:autoSpaceDN w:val="0"/>
        <w:autoSpaceDE w:val="0"/>
        <w:widowControl/>
        <w:spacing w:line="245" w:lineRule="auto" w:before="328" w:after="0"/>
        <w:ind w:left="260" w:right="26" w:firstLine="706"/>
        <w:jc w:val="both"/>
      </w:pPr>
      <w:r>
        <w:rPr>
          <w:w w:val="98.95073572794595"/>
          <w:rFonts w:ascii="Times New Roman" w:hAnsi="Times New Roman" w:eastAsia="Times New Roman"/>
          <w:b/>
          <w:i w:val="0"/>
          <w:color w:val="000000"/>
          <w:sz w:val="30"/>
          <w:u w:val="single"/>
        </w:rPr>
        <w:t>По наименованию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различают большое количе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ство документов.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Это </w:t>
      </w:r>
      <w:r>
        <w:rPr>
          <w:rFonts w:ascii="Times New Roman" w:hAnsi="Times New Roman" w:eastAsia="Times New Roman"/>
          <w:b/>
          <w:i/>
          <w:color w:val="000000"/>
          <w:sz w:val="28"/>
        </w:rPr>
        <w:t xml:space="preserve">приказы, положения, протоколы, распоряжения, инструкции, правила, </w:t>
      </w:r>
      <w:r>
        <w:rPr>
          <w:rFonts w:ascii="Times New Roman" w:hAnsi="Times New Roman" w:eastAsia="Times New Roman"/>
          <w:b/>
          <w:i/>
          <w:color w:val="000000"/>
          <w:sz w:val="28"/>
        </w:rPr>
        <w:t>уставы, отчеты, акты, планы, письма, заявления и т. п.</w:t>
      </w:r>
    </w:p>
    <w:p>
      <w:pPr>
        <w:autoSpaceDN w:val="0"/>
        <w:autoSpaceDE w:val="0"/>
        <w:widowControl/>
        <w:spacing w:line="245" w:lineRule="auto" w:before="330" w:after="0"/>
        <w:ind w:left="260" w:right="0" w:firstLine="706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9"/>
          <w:u w:val="single"/>
        </w:rPr>
        <w:t>По функциям</w:t>
      </w:r>
      <w:r>
        <w:rPr>
          <w:rFonts w:ascii="Times New Roman" w:hAnsi="Times New Roman" w:eastAsia="Times New Roman"/>
          <w:b w:val="0"/>
          <w:i w:val="0"/>
          <w:color w:val="000000"/>
          <w:sz w:val="29"/>
        </w:rPr>
        <w:t xml:space="preserve"> документов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применяется деление официальной докумен-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тации на</w:t>
      </w:r>
      <w:r>
        <w:rPr>
          <w:rFonts w:ascii="Times New Roman" w:hAnsi="Times New Roman" w:eastAsia="Times New Roman"/>
          <w:b/>
          <w:i/>
          <w:color w:val="000000"/>
          <w:sz w:val="28"/>
        </w:rPr>
        <w:t>специальную и общую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>.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Так, выделяются такие виды </w:t>
      </w:r>
      <w:r>
        <w:rPr>
          <w:rFonts w:ascii="Times New Roman" w:hAnsi="Times New Roman" w:eastAsia="Times New Roman"/>
          <w:b/>
          <w:i/>
          <w:color w:val="000000"/>
          <w:sz w:val="28"/>
        </w:rPr>
        <w:t>специальной доку-</w:t>
      </w:r>
      <w:r>
        <w:rPr>
          <w:rFonts w:ascii="Times New Roman" w:hAnsi="Times New Roman" w:eastAsia="Times New Roman"/>
          <w:b/>
          <w:i/>
          <w:color w:val="000000"/>
          <w:sz w:val="28"/>
        </w:rPr>
        <w:t>ментации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, как </w:t>
      </w:r>
      <w:r>
        <w:rPr>
          <w:rFonts w:ascii="Times New Roman" w:hAnsi="Times New Roman" w:eastAsia="Times New Roman"/>
          <w:b/>
          <w:i/>
          <w:color w:val="000000"/>
          <w:sz w:val="28"/>
        </w:rPr>
        <w:t>учетная, плановая, статистическая, техническая и др.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Кроме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них, выделяют особую группу общей документации — </w:t>
      </w:r>
      <w:r>
        <w:rPr>
          <w:rFonts w:ascii="Times New Roman" w:hAnsi="Times New Roman" w:eastAsia="Times New Roman"/>
          <w:b/>
          <w:i/>
          <w:color w:val="000000"/>
          <w:sz w:val="28"/>
        </w:rPr>
        <w:t>организационно-</w:t>
      </w:r>
      <w:r>
        <w:rPr>
          <w:rFonts w:ascii="Times New Roman" w:hAnsi="Times New Roman" w:eastAsia="Times New Roman"/>
          <w:b/>
          <w:i/>
          <w:color w:val="000000"/>
          <w:sz w:val="28"/>
        </w:rPr>
        <w:t>распорядительную документацию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создаваемую для организационно-правового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обеспечения выполнения основных задач управления. </w:t>
      </w:r>
    </w:p>
    <w:p>
      <w:pPr>
        <w:autoSpaceDN w:val="0"/>
        <w:autoSpaceDE w:val="0"/>
        <w:widowControl/>
        <w:spacing w:line="245" w:lineRule="auto" w:before="338" w:after="0"/>
        <w:ind w:left="260" w:right="0" w:firstLine="706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  <w:u w:val="single"/>
        </w:rPr>
        <w:t>По видам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документы бывают </w:t>
      </w:r>
      <w:r>
        <w:rPr>
          <w:rFonts w:ascii="Times New Roman" w:hAnsi="Times New Roman" w:eastAsia="Times New Roman"/>
          <w:b/>
          <w:i/>
          <w:color w:val="000000"/>
          <w:sz w:val="28"/>
        </w:rPr>
        <w:t xml:space="preserve">типовые, примерные, индивидуальные и </w:t>
      </w:r>
      <w:r>
        <w:rPr>
          <w:rFonts w:ascii="Times New Roman" w:hAnsi="Times New Roman" w:eastAsia="Times New Roman"/>
          <w:b/>
          <w:i/>
          <w:color w:val="000000"/>
          <w:sz w:val="28"/>
        </w:rPr>
        <w:t>трафаретные.</w:t>
      </w:r>
      <w:r>
        <w:rPr>
          <w:rFonts w:ascii="Times New Roman" w:hAnsi="Times New Roman" w:eastAsia="Times New Roman"/>
          <w:b/>
          <w:i/>
          <w:color w:val="000000"/>
          <w:sz w:val="28"/>
          <w:u w:val="single"/>
        </w:rPr>
        <w:t>Типовые документы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разрабатываются вышестоящими органами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для подведомственных организаций с однородными функциями и носят обяза-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тельный характер. </w:t>
      </w:r>
      <w:r>
        <w:rPr>
          <w:rFonts w:ascii="Times New Roman" w:hAnsi="Times New Roman" w:eastAsia="Times New Roman"/>
          <w:b/>
          <w:i/>
          <w:color w:val="000000"/>
          <w:sz w:val="28"/>
          <w:u w:val="single"/>
        </w:rPr>
        <w:t>Примерные до</w:t>
      </w:r>
      <w:r>
        <w:rPr>
          <w:rFonts w:ascii="Times New Roman" w:hAnsi="Times New Roman" w:eastAsia="Times New Roman"/>
          <w:b/>
          <w:i/>
          <w:color w:val="000000"/>
          <w:sz w:val="29"/>
          <w:u w:val="single"/>
        </w:rPr>
        <w:t>кументы</w:t>
      </w:r>
      <w:r>
        <w:rPr>
          <w:rFonts w:ascii="Times New Roman" w:hAnsi="Times New Roman" w:eastAsia="Times New Roman"/>
          <w:b w:val="0"/>
          <w:i w:val="0"/>
          <w:color w:val="000000"/>
          <w:sz w:val="29"/>
        </w:rPr>
        <w:t xml:space="preserve"> также разрабатываются выше-</w:t>
      </w:r>
      <w:r>
        <w:rPr>
          <w:rFonts w:ascii="Times New Roman" w:hAnsi="Times New Roman" w:eastAsia="Times New Roman"/>
          <w:b w:val="0"/>
          <w:i w:val="0"/>
          <w:color w:val="000000"/>
          <w:sz w:val="29"/>
        </w:rPr>
        <w:t>стоящими органами для организации своей системы, но носят ре-</w:t>
      </w:r>
      <w:r>
        <w:rPr>
          <w:rFonts w:ascii="Times New Roman" w:hAnsi="Times New Roman" w:eastAsia="Times New Roman"/>
          <w:b w:val="0"/>
          <w:i w:val="0"/>
          <w:color w:val="000000"/>
          <w:sz w:val="29"/>
        </w:rPr>
        <w:t xml:space="preserve">комендательный характер. </w:t>
      </w:r>
      <w:r>
        <w:rPr>
          <w:rFonts w:ascii="Times New Roman" w:hAnsi="Times New Roman" w:eastAsia="Times New Roman"/>
          <w:b/>
          <w:i/>
          <w:color w:val="000000"/>
          <w:sz w:val="29"/>
          <w:u w:val="single"/>
        </w:rPr>
        <w:t>Индивидуальные документы</w:t>
      </w:r>
      <w:r>
        <w:rPr>
          <w:rFonts w:ascii="Times New Roman" w:hAnsi="Times New Roman" w:eastAsia="Times New Roman"/>
          <w:b w:val="0"/>
          <w:i w:val="0"/>
          <w:color w:val="000000"/>
          <w:sz w:val="29"/>
        </w:rPr>
        <w:t xml:space="preserve"> разрабатыва-</w:t>
      </w:r>
      <w:r>
        <w:rPr>
          <w:rFonts w:ascii="Times New Roman" w:hAnsi="Times New Roman" w:eastAsia="Times New Roman"/>
          <w:b w:val="0"/>
          <w:i w:val="0"/>
          <w:color w:val="000000"/>
          <w:sz w:val="29"/>
        </w:rPr>
        <w:t xml:space="preserve">ются конкретными организациями для внутреннего пользования. </w:t>
      </w:r>
      <w:r>
        <w:rPr>
          <w:rFonts w:ascii="Times New Roman" w:hAnsi="Times New Roman" w:eastAsia="Times New Roman"/>
          <w:b/>
          <w:i/>
          <w:color w:val="000000"/>
          <w:sz w:val="29"/>
          <w:u w:val="single"/>
        </w:rPr>
        <w:t>Трафа-</w:t>
      </w:r>
      <w:r>
        <w:rPr>
          <w:rFonts w:ascii="Times New Roman" w:hAnsi="Times New Roman" w:eastAsia="Times New Roman"/>
          <w:b/>
          <w:i/>
          <w:color w:val="000000"/>
          <w:sz w:val="29"/>
          <w:u w:val="single"/>
        </w:rPr>
        <w:t>ретные документы</w:t>
      </w:r>
      <w:r>
        <w:rPr>
          <w:rFonts w:ascii="Times New Roman" w:hAnsi="Times New Roman" w:eastAsia="Times New Roman"/>
          <w:b w:val="0"/>
          <w:i w:val="0"/>
          <w:color w:val="000000"/>
          <w:sz w:val="29"/>
        </w:rPr>
        <w:t xml:space="preserve"> изготовляются типографским способом, причем по-</w:t>
      </w:r>
    </w:p>
    <w:p>
      <w:pPr>
        <w:sectPr>
          <w:pgSz w:w="11909" w:h="16841"/>
          <w:pgMar w:top="358" w:right="302" w:bottom="362" w:left="1440" w:header="720" w:footer="720" w:gutter="0"/>
          <w:cols w:space="720" w:num="1" w:equalWidth="0">
            <w:col w:w="10166" w:space="0"/>
            <w:col w:w="10162" w:space="0"/>
            <w:col w:w="10164" w:space="0"/>
            <w:col w:w="10164" w:space="0"/>
            <w:col w:w="10162" w:space="0"/>
            <w:col w:w="10166" w:space="0"/>
            <w:col w:w="10162" w:space="0"/>
            <w:col w:w="10162" w:space="0"/>
            <w:col w:w="1016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8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5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16"/>
        </w:rPr>
        <w:t xml:space="preserve">10 </w:t>
      </w:r>
    </w:p>
    <w:p>
      <w:pPr>
        <w:autoSpaceDN w:val="0"/>
        <w:autoSpaceDE w:val="0"/>
        <w:widowControl/>
        <w:spacing w:line="245" w:lineRule="auto" w:before="96" w:after="0"/>
        <w:ind w:left="2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9"/>
        </w:rPr>
        <w:t>стоянная часть текста документа отпечатана на полиграфических маши-</w:t>
      </w:r>
      <w:r>
        <w:rPr>
          <w:rFonts w:ascii="Times New Roman" w:hAnsi="Times New Roman" w:eastAsia="Times New Roman"/>
          <w:b w:val="0"/>
          <w:i w:val="0"/>
          <w:color w:val="000000"/>
          <w:sz w:val="29"/>
        </w:rPr>
        <w:t>нах, а для переменной информации оставляют свободные места.</w:t>
      </w:r>
    </w:p>
    <w:p>
      <w:pPr>
        <w:autoSpaceDN w:val="0"/>
        <w:autoSpaceDE w:val="0"/>
        <w:widowControl/>
        <w:spacing w:line="245" w:lineRule="auto" w:before="330" w:after="0"/>
        <w:ind w:left="260" w:right="0" w:firstLine="706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9"/>
          <w:u w:val="single"/>
        </w:rPr>
        <w:t>По степени сложности</w:t>
      </w:r>
      <w:r>
        <w:rPr>
          <w:rFonts w:ascii="Times New Roman" w:hAnsi="Times New Roman" w:eastAsia="Times New Roman"/>
          <w:b w:val="0"/>
          <w:i w:val="0"/>
          <w:color w:val="000000"/>
          <w:sz w:val="29"/>
        </w:rPr>
        <w:t xml:space="preserve"> различают </w:t>
      </w:r>
      <w:r>
        <w:rPr>
          <w:rFonts w:ascii="Times New Roman" w:hAnsi="Times New Roman" w:eastAsia="Times New Roman"/>
          <w:b/>
          <w:i/>
          <w:color w:val="000000"/>
          <w:sz w:val="29"/>
        </w:rPr>
        <w:t>простые</w:t>
      </w:r>
      <w:r>
        <w:rPr>
          <w:rFonts w:ascii="Times New Roman" w:hAnsi="Times New Roman" w:eastAsia="Times New Roman"/>
          <w:b w:val="0"/>
          <w:i w:val="0"/>
          <w:color w:val="000000"/>
          <w:sz w:val="29"/>
        </w:rPr>
        <w:t xml:space="preserve"> документы, содержа-</w:t>
      </w:r>
      <w:r>
        <w:rPr>
          <w:rFonts w:ascii="Times New Roman" w:hAnsi="Times New Roman" w:eastAsia="Times New Roman"/>
          <w:b w:val="0"/>
          <w:i w:val="0"/>
          <w:color w:val="000000"/>
          <w:sz w:val="29"/>
        </w:rPr>
        <w:t xml:space="preserve">щие один вопрос, и </w:t>
      </w:r>
      <w:r>
        <w:rPr>
          <w:rFonts w:ascii="Times New Roman" w:hAnsi="Times New Roman" w:eastAsia="Times New Roman"/>
          <w:b/>
          <w:i/>
          <w:color w:val="000000"/>
          <w:sz w:val="29"/>
        </w:rPr>
        <w:t>сложные</w:t>
      </w:r>
      <w:r>
        <w:rPr>
          <w:rFonts w:ascii="Times New Roman" w:hAnsi="Times New Roman" w:eastAsia="Times New Roman"/>
          <w:b w:val="0"/>
          <w:i w:val="0"/>
          <w:color w:val="000000"/>
          <w:sz w:val="29"/>
        </w:rPr>
        <w:t xml:space="preserve">, содержащие несколько вопросов. </w:t>
      </w:r>
      <w:r>
        <w:rPr>
          <w:rFonts w:ascii="Times New Roman" w:hAnsi="Times New Roman" w:eastAsia="Times New Roman"/>
          <w:b/>
          <w:i/>
          <w:color w:val="000000"/>
          <w:sz w:val="28"/>
        </w:rPr>
        <w:t>Слож-</w:t>
      </w:r>
      <w:r>
        <w:rPr>
          <w:rFonts w:ascii="Times New Roman" w:hAnsi="Times New Roman" w:eastAsia="Times New Roman"/>
          <w:b/>
          <w:i/>
          <w:color w:val="000000"/>
          <w:sz w:val="28"/>
        </w:rPr>
        <w:t>ными могут быть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приказы, протоколы, планы, отчеты, докладные записки и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другие документы. При их подготовке, оформлении, исполнении затрачивается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много времени, поскольку работа над ними связана с рядом лиц, структурных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подразделений и т.п. Замедляется исполнение и контроль исполнения таких до-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кументов. Крайне трудно поддаются сложные документы и организации: по-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скольку их содержание касается ряда вопросов, трудно решить, к какому делу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должен быть отнесен документ. Содержание сложных документов, как правило»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не раскрывается ни в названии, ни при их описании на обложке дел. При описа-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нии дел, состоящих из сложных документов (приказов, протоколов и др.), обыч-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но ограничиваются указанием вида документов, автора, даты, отказываясь от ха-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рактеристики их содержания. Поэтому желательно, чтобы большинство доку-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ментов составлялись в виде простых. Простые документы устраняют неудобства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при их оформлении, исполнении, контроле исполнения, кодификации. </w:t>
      </w:r>
    </w:p>
    <w:p>
      <w:pPr>
        <w:autoSpaceDN w:val="0"/>
        <w:autoSpaceDE w:val="0"/>
        <w:widowControl/>
        <w:spacing w:line="245" w:lineRule="auto" w:before="330" w:after="0"/>
        <w:ind w:left="260" w:right="0" w:firstLine="706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9"/>
          <w:u w:val="single"/>
        </w:rPr>
        <w:t>По месту составления</w:t>
      </w:r>
      <w:r>
        <w:rPr>
          <w:rFonts w:ascii="Times New Roman" w:hAnsi="Times New Roman" w:eastAsia="Times New Roman"/>
          <w:b w:val="0"/>
          <w:i w:val="0"/>
          <w:color w:val="000000"/>
          <w:sz w:val="29"/>
        </w:rPr>
        <w:t xml:space="preserve"> документы подразделяются на </w:t>
      </w:r>
      <w:r>
        <w:rPr>
          <w:rFonts w:ascii="Times New Roman" w:hAnsi="Times New Roman" w:eastAsia="Times New Roman"/>
          <w:b/>
          <w:i/>
          <w:color w:val="000000"/>
          <w:sz w:val="29"/>
        </w:rPr>
        <w:t>внутренние и</w:t>
      </w:r>
      <w:r>
        <w:rPr>
          <w:rFonts w:ascii="Times New Roman" w:hAnsi="Times New Roman" w:eastAsia="Times New Roman"/>
          <w:b/>
          <w:i/>
          <w:color w:val="000000"/>
          <w:sz w:val="29"/>
        </w:rPr>
        <w:t xml:space="preserve"> </w:t>
      </w:r>
      <w:r>
        <w:rPr>
          <w:rFonts w:ascii="Times New Roman" w:hAnsi="Times New Roman" w:eastAsia="Times New Roman"/>
          <w:b/>
          <w:i/>
          <w:color w:val="000000"/>
          <w:sz w:val="29"/>
        </w:rPr>
        <w:t>внешние.</w:t>
      </w:r>
      <w:r>
        <w:rPr>
          <w:rFonts w:ascii="Times New Roman" w:hAnsi="Times New Roman" w:eastAsia="Times New Roman"/>
          <w:b w:val="0"/>
          <w:i w:val="0"/>
          <w:color w:val="000000"/>
          <w:sz w:val="29"/>
        </w:rPr>
        <w:t xml:space="preserve"> Внутренние — документы, создаваемые в учреждении (в орга-</w:t>
      </w:r>
      <w:r>
        <w:rPr>
          <w:rFonts w:ascii="Times New Roman" w:hAnsi="Times New Roman" w:eastAsia="Times New Roman"/>
          <w:b w:val="0"/>
          <w:i w:val="0"/>
          <w:color w:val="000000"/>
          <w:sz w:val="29"/>
        </w:rPr>
        <w:t>низации, на предприятии) для решения своих вопросов и не выходящие за</w:t>
      </w:r>
      <w:r>
        <w:rPr>
          <w:rFonts w:ascii="Times New Roman" w:hAnsi="Times New Roman" w:eastAsia="Times New Roman"/>
          <w:b w:val="0"/>
          <w:i w:val="0"/>
          <w:color w:val="000000"/>
          <w:sz w:val="29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9"/>
        </w:rPr>
        <w:t>его пределы. Внешние — входящая и исходящая корреспонденция учреж-</w:t>
      </w:r>
      <w:r>
        <w:rPr>
          <w:rFonts w:ascii="Times New Roman" w:hAnsi="Times New Roman" w:eastAsia="Times New Roman"/>
          <w:b w:val="0"/>
          <w:i w:val="0"/>
          <w:color w:val="000000"/>
          <w:sz w:val="29"/>
        </w:rPr>
        <w:t>дения (организации, предприятия).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Авторы внешней документации — сто-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ронние учреждения и лица. </w:t>
      </w:r>
    </w:p>
    <w:p>
      <w:pPr>
        <w:autoSpaceDN w:val="0"/>
        <w:tabs>
          <w:tab w:pos="966" w:val="left"/>
        </w:tabs>
        <w:autoSpaceDE w:val="0"/>
        <w:widowControl/>
        <w:spacing w:line="245" w:lineRule="auto" w:before="330" w:after="0"/>
        <w:ind w:left="260" w:right="0" w:firstLine="0"/>
        <w:jc w:val="left"/>
      </w:pP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9"/>
          <w:u w:val="single"/>
        </w:rPr>
        <w:t>По срокам исполнения</w:t>
      </w:r>
      <w:r>
        <w:rPr>
          <w:rFonts w:ascii="Times New Roman" w:hAnsi="Times New Roman" w:eastAsia="Times New Roman"/>
          <w:b w:val="0"/>
          <w:i w:val="0"/>
          <w:color w:val="000000"/>
          <w:sz w:val="29"/>
        </w:rPr>
        <w:t xml:space="preserve"> документы подразделяют </w:t>
      </w:r>
      <w:r>
        <w:rPr>
          <w:rFonts w:ascii="Times New Roman" w:hAnsi="Times New Roman" w:eastAsia="Times New Roman"/>
          <w:b/>
          <w:i/>
          <w:color w:val="000000"/>
          <w:sz w:val="29"/>
        </w:rPr>
        <w:t>на срочные и</w:t>
      </w:r>
      <w:r>
        <w:rPr>
          <w:rFonts w:ascii="Times New Roman" w:hAnsi="Times New Roman" w:eastAsia="Times New Roman"/>
          <w:b/>
          <w:i/>
          <w:color w:val="000000"/>
          <w:sz w:val="29"/>
        </w:rPr>
        <w:t xml:space="preserve"> </w:t>
      </w:r>
      <w:r>
        <w:rPr>
          <w:rFonts w:ascii="Times New Roman" w:hAnsi="Times New Roman" w:eastAsia="Times New Roman"/>
          <w:b/>
          <w:i/>
          <w:color w:val="000000"/>
          <w:sz w:val="29"/>
        </w:rPr>
        <w:t>несрочные.</w:t>
      </w:r>
    </w:p>
    <w:p>
      <w:pPr>
        <w:autoSpaceDN w:val="0"/>
        <w:autoSpaceDE w:val="0"/>
        <w:widowControl/>
        <w:spacing w:line="245" w:lineRule="auto" w:before="330" w:after="0"/>
        <w:ind w:left="260" w:right="0" w:firstLine="706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  <w:u w:val="single"/>
        </w:rPr>
        <w:t>По происхождению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документацию, образовавшуюся в делопроизводстве,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можно подразделить на </w:t>
      </w:r>
      <w:r>
        <w:rPr>
          <w:rFonts w:ascii="Times New Roman" w:hAnsi="Times New Roman" w:eastAsia="Times New Roman"/>
          <w:b/>
          <w:i/>
          <w:color w:val="000000"/>
          <w:sz w:val="28"/>
        </w:rPr>
        <w:t>официальную, официально-личную (именную) и лич-</w:t>
      </w:r>
      <w:r>
        <w:rPr>
          <w:rFonts w:ascii="Times New Roman" w:hAnsi="Times New Roman" w:eastAsia="Times New Roman"/>
          <w:b/>
          <w:i/>
          <w:color w:val="000000"/>
          <w:sz w:val="28"/>
        </w:rPr>
        <w:t>ную.</w:t>
      </w:r>
      <w:r>
        <w:rPr>
          <w:rFonts w:ascii="Times New Roman" w:hAnsi="Times New Roman" w:eastAsia="Times New Roman"/>
          <w:b/>
          <w:i/>
          <w:color w:val="000000"/>
          <w:sz w:val="28"/>
          <w:u w:val="single"/>
        </w:rPr>
        <w:t>Официальные документы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исходят от имени учреждений, организаций,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предприятий или представляющих их должностных лиц. </w:t>
      </w:r>
      <w:r>
        <w:rPr>
          <w:rFonts w:ascii="Times New Roman" w:hAnsi="Times New Roman" w:eastAsia="Times New Roman"/>
          <w:b/>
          <w:i/>
          <w:color w:val="000000"/>
          <w:sz w:val="28"/>
          <w:u w:val="single"/>
        </w:rPr>
        <w:t>Личными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являются до-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кументы, созданные отдельными лицами. </w:t>
      </w:r>
    </w:p>
    <w:p>
      <w:pPr>
        <w:autoSpaceDN w:val="0"/>
        <w:autoSpaceDE w:val="0"/>
        <w:widowControl/>
        <w:spacing w:line="245" w:lineRule="auto" w:before="6" w:after="0"/>
        <w:ind w:left="260" w:right="96" w:firstLine="706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В свою очередь, официальные документы могут быть подразделены на </w:t>
      </w:r>
      <w:r>
        <w:rPr>
          <w:rFonts w:ascii="Times New Roman" w:hAnsi="Times New Roman" w:eastAsia="Times New Roman"/>
          <w:b/>
          <w:i/>
          <w:color w:val="000000"/>
          <w:sz w:val="28"/>
        </w:rPr>
        <w:t>до-</w:t>
      </w:r>
      <w:r>
        <w:rPr>
          <w:rFonts w:ascii="Times New Roman" w:hAnsi="Times New Roman" w:eastAsia="Times New Roman"/>
          <w:b/>
          <w:i/>
          <w:color w:val="000000"/>
          <w:sz w:val="28"/>
        </w:rPr>
        <w:t>кументы государственных учреждений, общественных организаций, част-</w:t>
      </w:r>
      <w:r>
        <w:rPr>
          <w:rFonts w:ascii="Times New Roman" w:hAnsi="Times New Roman" w:eastAsia="Times New Roman"/>
          <w:b/>
          <w:i/>
          <w:color w:val="000000"/>
          <w:sz w:val="28"/>
        </w:rPr>
        <w:t>ных предприятий.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Частные предприятия имеют дело с официальными докумен-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тами во всех случаях, когда такое предприятие является юридическим лицом. </w:t>
      </w:r>
    </w:p>
    <w:p>
      <w:pPr>
        <w:autoSpaceDN w:val="0"/>
        <w:tabs>
          <w:tab w:pos="966" w:val="left"/>
        </w:tabs>
        <w:autoSpaceDE w:val="0"/>
        <w:widowControl/>
        <w:spacing w:line="245" w:lineRule="auto" w:before="338" w:after="0"/>
        <w:ind w:left="260" w:right="0" w:firstLine="0"/>
        <w:jc w:val="left"/>
      </w:pPr>
      <w:r>
        <w:tab/>
      </w:r>
      <w:r>
        <w:rPr>
          <w:w w:val="98.95073572794595"/>
          <w:rFonts w:ascii="Times New Roman" w:hAnsi="Times New Roman" w:eastAsia="Times New Roman"/>
          <w:b/>
          <w:i w:val="0"/>
          <w:color w:val="000000"/>
          <w:sz w:val="30"/>
          <w:u w:val="single"/>
        </w:rPr>
        <w:t>По степени гласности</w:t>
      </w:r>
      <w:r>
        <w:rPr>
          <w:rFonts w:ascii="Times New Roman" w:hAnsi="Times New Roman" w:eastAsia="Times New Roman"/>
          <w:b w:val="0"/>
          <w:i w:val="0"/>
          <w:color w:val="000000"/>
          <w:sz w:val="30"/>
        </w:rPr>
        <w:t xml:space="preserve"> выделяют документы </w:t>
      </w:r>
      <w:r>
        <w:rPr>
          <w:rFonts w:ascii="Times New Roman" w:hAnsi="Times New Roman" w:eastAsia="Times New Roman"/>
          <w:b/>
          <w:i/>
          <w:color w:val="000000"/>
          <w:sz w:val="28"/>
        </w:rPr>
        <w:t>обычные, секретные</w:t>
      </w:r>
      <w:r>
        <w:rPr>
          <w:rFonts w:ascii="Times New Roman" w:hAnsi="Times New Roman" w:eastAsia="Times New Roman"/>
          <w:b/>
          <w:i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/>
          <w:i/>
          <w:color w:val="000000"/>
          <w:sz w:val="28"/>
        </w:rPr>
        <w:t xml:space="preserve">и для служебного пользования. </w:t>
      </w:r>
    </w:p>
    <w:p>
      <w:pPr>
        <w:autoSpaceDN w:val="0"/>
        <w:autoSpaceDE w:val="0"/>
        <w:widowControl/>
        <w:spacing w:line="245" w:lineRule="auto" w:before="322" w:after="0"/>
        <w:ind w:left="260" w:right="0" w:firstLine="706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9"/>
          <w:u w:val="single"/>
        </w:rPr>
        <w:t>По юридической значимости (силе)</w:t>
      </w:r>
      <w:r>
        <w:rPr>
          <w:rFonts w:ascii="Times New Roman" w:hAnsi="Times New Roman" w:eastAsia="Times New Roman"/>
          <w:b w:val="0"/>
          <w:i w:val="0"/>
          <w:color w:val="000000"/>
          <w:sz w:val="29"/>
        </w:rPr>
        <w:t xml:space="preserve"> различают </w:t>
      </w:r>
      <w:r>
        <w:rPr>
          <w:rFonts w:ascii="Times New Roman" w:hAnsi="Times New Roman" w:eastAsia="Times New Roman"/>
          <w:b/>
          <w:i/>
          <w:color w:val="000000"/>
          <w:sz w:val="29"/>
        </w:rPr>
        <w:t>подлинные и под-</w:t>
      </w:r>
      <w:r>
        <w:rPr>
          <w:rFonts w:ascii="Times New Roman" w:hAnsi="Times New Roman" w:eastAsia="Times New Roman"/>
          <w:b/>
          <w:i/>
          <w:color w:val="000000"/>
          <w:sz w:val="29"/>
        </w:rPr>
        <w:t>ложные</w:t>
      </w:r>
      <w:r>
        <w:rPr>
          <w:rFonts w:ascii="Times New Roman" w:hAnsi="Times New Roman" w:eastAsia="Times New Roman"/>
          <w:b w:val="0"/>
          <w:i w:val="0"/>
          <w:color w:val="000000"/>
          <w:sz w:val="29"/>
        </w:rPr>
        <w:t xml:space="preserve"> документы. Подлинные документы подразделяются, в свою</w:t>
      </w:r>
      <w:r>
        <w:rPr>
          <w:rFonts w:ascii="Times New Roman" w:hAnsi="Times New Roman" w:eastAsia="Times New Roman"/>
          <w:b w:val="0"/>
          <w:i w:val="0"/>
          <w:color w:val="000000"/>
          <w:sz w:val="29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9"/>
        </w:rPr>
        <w:t xml:space="preserve">очередь, </w:t>
      </w:r>
      <w:r>
        <w:rPr>
          <w:rFonts w:ascii="Times New Roman" w:hAnsi="Times New Roman" w:eastAsia="Times New Roman"/>
          <w:b/>
          <w:i/>
          <w:color w:val="000000"/>
          <w:sz w:val="29"/>
        </w:rPr>
        <w:t>на действительные и недействительные.</w:t>
      </w:r>
      <w:r>
        <w:rPr>
          <w:rFonts w:ascii="Times New Roman" w:hAnsi="Times New Roman" w:eastAsia="Times New Roman"/>
          <w:b w:val="0"/>
          <w:i w:val="0"/>
          <w:color w:val="000000"/>
          <w:sz w:val="29"/>
        </w:rPr>
        <w:t>Недействительным</w:t>
      </w:r>
      <w:r>
        <w:rPr>
          <w:rFonts w:ascii="Times New Roman" w:hAnsi="Times New Roman" w:eastAsia="Times New Roman"/>
          <w:b w:val="0"/>
          <w:i w:val="0"/>
          <w:color w:val="000000"/>
          <w:sz w:val="29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9"/>
        </w:rPr>
        <w:t>документ становится в том случае, если он утратил юридическую силу</w:t>
      </w:r>
      <w:r>
        <w:rPr>
          <w:rFonts w:ascii="Times New Roman" w:hAnsi="Times New Roman" w:eastAsia="Times New Roman"/>
          <w:b w:val="0"/>
          <w:i w:val="0"/>
          <w:color w:val="000000"/>
          <w:sz w:val="29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9"/>
        </w:rPr>
        <w:t xml:space="preserve">по каким-либо причинам, например по истечении срока действия. </w:t>
      </w:r>
    </w:p>
    <w:p>
      <w:pPr>
        <w:sectPr>
          <w:pgSz w:w="11909" w:h="16841"/>
          <w:pgMar w:top="358" w:right="300" w:bottom="198" w:left="1440" w:header="720" w:footer="720" w:gutter="0"/>
          <w:cols w:space="720" w:num="1" w:equalWidth="0">
            <w:col w:w="10168" w:space="0"/>
            <w:col w:w="10166" w:space="0"/>
            <w:col w:w="10162" w:space="0"/>
            <w:col w:w="10164" w:space="0"/>
            <w:col w:w="10164" w:space="0"/>
            <w:col w:w="10162" w:space="0"/>
            <w:col w:w="10166" w:space="0"/>
            <w:col w:w="10162" w:space="0"/>
            <w:col w:w="10162" w:space="0"/>
            <w:col w:w="1016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8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5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16"/>
        </w:rPr>
        <w:t xml:space="preserve">11 </w:t>
      </w:r>
    </w:p>
    <w:p>
      <w:pPr>
        <w:autoSpaceDN w:val="0"/>
        <w:autoSpaceDE w:val="0"/>
        <w:widowControl/>
        <w:spacing w:line="245" w:lineRule="auto" w:before="420" w:after="0"/>
        <w:ind w:left="260" w:right="26" w:firstLine="706"/>
        <w:jc w:val="both"/>
      </w:pPr>
      <w:r>
        <w:rPr>
          <w:rFonts w:ascii="Times New Roman" w:hAnsi="Times New Roman" w:eastAsia="Times New Roman"/>
          <w:b/>
          <w:i w:val="0"/>
          <w:color w:val="000000"/>
          <w:sz w:val="29"/>
          <w:u w:val="single"/>
        </w:rPr>
        <w:t>По назначению</w:t>
      </w:r>
      <w:r>
        <w:rPr>
          <w:rFonts w:ascii="Times New Roman" w:hAnsi="Times New Roman" w:eastAsia="Times New Roman"/>
          <w:b w:val="0"/>
          <w:i w:val="0"/>
          <w:color w:val="000000"/>
          <w:sz w:val="29"/>
        </w:rPr>
        <w:t xml:space="preserve"> (стадиям создания) документы подразделяют на </w:t>
      </w:r>
      <w:r>
        <w:rPr>
          <w:rFonts w:ascii="Times New Roman" w:hAnsi="Times New Roman" w:eastAsia="Times New Roman"/>
          <w:b/>
          <w:i/>
          <w:color w:val="000000"/>
          <w:sz w:val="29"/>
        </w:rPr>
        <w:t>подлинники, оригиналы и копии.</w:t>
      </w:r>
      <w:r>
        <w:rPr>
          <w:rFonts w:ascii="Times New Roman" w:hAnsi="Times New Roman" w:eastAsia="Times New Roman"/>
          <w:b w:val="0"/>
          <w:i w:val="0"/>
          <w:color w:val="000000"/>
          <w:sz w:val="29"/>
        </w:rPr>
        <w:t xml:space="preserve"> В юридическом отношении подлинник </w:t>
      </w:r>
      <w:r>
        <w:rPr>
          <w:rFonts w:ascii="Times New Roman" w:hAnsi="Times New Roman" w:eastAsia="Times New Roman"/>
          <w:b w:val="0"/>
          <w:i w:val="0"/>
          <w:color w:val="000000"/>
          <w:sz w:val="29"/>
        </w:rPr>
        <w:t xml:space="preserve">и копия с него, соответствующим образом заверенная, равноценны. </w:t>
      </w:r>
    </w:p>
    <w:p>
      <w:pPr>
        <w:autoSpaceDN w:val="0"/>
        <w:tabs>
          <w:tab w:pos="966" w:val="left"/>
        </w:tabs>
        <w:autoSpaceDE w:val="0"/>
        <w:widowControl/>
        <w:spacing w:line="245" w:lineRule="auto" w:before="332" w:after="0"/>
        <w:ind w:left="260" w:right="0" w:firstLine="0"/>
        <w:jc w:val="left"/>
      </w:pP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8"/>
          <w:u w:val="single"/>
        </w:rPr>
        <w:t>По форме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различаются на </w:t>
      </w:r>
      <w:r>
        <w:rPr>
          <w:rFonts w:ascii="Times New Roman" w:hAnsi="Times New Roman" w:eastAsia="Times New Roman"/>
          <w:b/>
          <w:i/>
          <w:color w:val="000000"/>
          <w:sz w:val="28"/>
        </w:rPr>
        <w:t xml:space="preserve">документы определенной формы, формуляр,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реквизиты которых установлены, и </w:t>
      </w:r>
      <w:r>
        <w:rPr>
          <w:rFonts w:ascii="Times New Roman" w:hAnsi="Times New Roman" w:eastAsia="Times New Roman"/>
          <w:b/>
          <w:i/>
          <w:color w:val="000000"/>
          <w:sz w:val="28"/>
        </w:rPr>
        <w:t>произвольной формы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. </w:t>
      </w:r>
    </w:p>
    <w:p>
      <w:pPr>
        <w:autoSpaceDN w:val="0"/>
        <w:autoSpaceDE w:val="0"/>
        <w:widowControl/>
        <w:spacing w:line="245" w:lineRule="auto" w:before="338" w:after="0"/>
        <w:ind w:left="260" w:right="90" w:firstLine="706"/>
        <w:jc w:val="both"/>
      </w:pPr>
      <w:r>
        <w:rPr>
          <w:rFonts w:ascii="Times New Roman" w:hAnsi="Times New Roman" w:eastAsia="Times New Roman"/>
          <w:b/>
          <w:i w:val="0"/>
          <w:color w:val="000000"/>
          <w:sz w:val="28"/>
          <w:u w:val="single"/>
        </w:rPr>
        <w:t>По срокам хранения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разделяют документы </w:t>
      </w:r>
      <w:r>
        <w:rPr>
          <w:rFonts w:ascii="Times New Roman" w:hAnsi="Times New Roman" w:eastAsia="Times New Roman"/>
          <w:b/>
          <w:i/>
          <w:color w:val="000000"/>
          <w:sz w:val="28"/>
        </w:rPr>
        <w:t xml:space="preserve">постоянного и временного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хранения (до 10 лет и свыше 10 лет). Сроки хранения зависят от ценности доку-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ментов, их научного, практического и исторического значения. </w:t>
      </w:r>
    </w:p>
    <w:p>
      <w:pPr>
        <w:autoSpaceDN w:val="0"/>
        <w:autoSpaceDE w:val="0"/>
        <w:widowControl/>
        <w:spacing w:line="245" w:lineRule="auto" w:before="330" w:after="0"/>
        <w:ind w:left="260" w:right="20" w:firstLine="706"/>
        <w:jc w:val="both"/>
      </w:pPr>
      <w:r>
        <w:rPr>
          <w:rFonts w:ascii="Times New Roman" w:hAnsi="Times New Roman" w:eastAsia="Times New Roman"/>
          <w:b/>
          <w:i w:val="0"/>
          <w:color w:val="000000"/>
          <w:sz w:val="28"/>
          <w:u w:val="single"/>
        </w:rPr>
        <w:t>По срокам исполнения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документы могут быть </w:t>
      </w:r>
      <w:r>
        <w:rPr>
          <w:rFonts w:ascii="Times New Roman" w:hAnsi="Times New Roman" w:eastAsia="Times New Roman"/>
          <w:b/>
          <w:i/>
          <w:color w:val="000000"/>
          <w:sz w:val="28"/>
        </w:rPr>
        <w:t xml:space="preserve">срочными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(требующими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исполнения в определенный срок, установленный законом) и </w:t>
      </w:r>
      <w:r>
        <w:rPr>
          <w:rFonts w:ascii="Times New Roman" w:hAnsi="Times New Roman" w:eastAsia="Times New Roman"/>
          <w:b/>
          <w:i/>
          <w:color w:val="000000"/>
          <w:sz w:val="28"/>
        </w:rPr>
        <w:t>несрочными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(срок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исполнения не установлен). </w:t>
      </w:r>
    </w:p>
    <w:p>
      <w:pPr>
        <w:autoSpaceDN w:val="0"/>
        <w:tabs>
          <w:tab w:pos="966" w:val="left"/>
        </w:tabs>
        <w:autoSpaceDE w:val="0"/>
        <w:widowControl/>
        <w:spacing w:line="245" w:lineRule="auto" w:before="330" w:after="0"/>
        <w:ind w:left="260" w:right="0" w:firstLine="0"/>
        <w:jc w:val="left"/>
      </w:pP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8"/>
          <w:u w:val="single"/>
        </w:rPr>
        <w:t>По степени обязательности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документы могут быть </w:t>
      </w:r>
      <w:r>
        <w:rPr>
          <w:rFonts w:ascii="Times New Roman" w:hAnsi="Times New Roman" w:eastAsia="Times New Roman"/>
          <w:b/>
          <w:i/>
          <w:color w:val="000000"/>
          <w:sz w:val="28"/>
        </w:rPr>
        <w:t>директивными и ин-</w:t>
      </w:r>
      <w:r>
        <w:rPr>
          <w:rFonts w:ascii="Times New Roman" w:hAnsi="Times New Roman" w:eastAsia="Times New Roman"/>
          <w:b/>
          <w:i/>
          <w:color w:val="000000"/>
          <w:sz w:val="28"/>
        </w:rPr>
        <w:t xml:space="preserve">формационными. </w:t>
      </w:r>
    </w:p>
    <w:p>
      <w:pPr>
        <w:sectPr>
          <w:pgSz w:w="11909" w:h="16841"/>
          <w:pgMar w:top="358" w:right="306" w:bottom="198" w:left="1440" w:header="720" w:footer="720" w:gutter="0"/>
          <w:cols w:space="720" w:num="1" w:equalWidth="0">
            <w:col w:w="10162" w:space="0"/>
            <w:col w:w="10168" w:space="0"/>
            <w:col w:w="10166" w:space="0"/>
            <w:col w:w="10162" w:space="0"/>
            <w:col w:w="10164" w:space="0"/>
            <w:col w:w="10164" w:space="0"/>
            <w:col w:w="10162" w:space="0"/>
            <w:col w:w="10166" w:space="0"/>
            <w:col w:w="10162" w:space="0"/>
            <w:col w:w="10162" w:space="0"/>
            <w:col w:w="1016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8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5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16"/>
        </w:rPr>
        <w:t xml:space="preserve">12 </w:t>
      </w:r>
    </w:p>
    <w:p>
      <w:pPr>
        <w:autoSpaceDN w:val="0"/>
        <w:autoSpaceDE w:val="0"/>
        <w:widowControl/>
        <w:spacing w:line="233" w:lineRule="auto" w:before="96" w:after="0"/>
        <w:ind w:left="0" w:right="3386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28"/>
          <w:u w:val="single"/>
        </w:rPr>
        <w:t>4. Реквизиты документа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 </w:t>
      </w:r>
    </w:p>
    <w:p>
      <w:pPr>
        <w:autoSpaceDN w:val="0"/>
        <w:autoSpaceDE w:val="0"/>
        <w:widowControl/>
        <w:spacing w:line="245" w:lineRule="auto" w:before="330" w:after="0"/>
        <w:ind w:left="260" w:right="0" w:firstLine="706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Документ, являясь носителем информации, содержит комплекс информа-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ционных элементов. Целевое назначение этих элементов не однозначно. Одни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элементы содержат информацию, характеризующую явления, в подтверждение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которых составлен документ. Другие информационные элементы несут сведения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о самом документе, являясь его обязательными атрибутами. Традиционное дело-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производство, объектом которого является документ как единое целое, опериру-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ет в основном только теми информационными элементами, которые характери-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зуют документ и являются его координатами в пространстве и во времени. </w:t>
      </w:r>
    </w:p>
    <w:p>
      <w:pPr>
        <w:autoSpaceDN w:val="0"/>
        <w:autoSpaceDE w:val="0"/>
        <w:widowControl/>
        <w:spacing w:line="245" w:lineRule="auto" w:before="12" w:after="0"/>
        <w:ind w:left="260" w:right="98" w:firstLine="706"/>
        <w:jc w:val="both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>Реквизит — это информационный элемент документа, характеризую-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>щий сам документ, его целевое назначение или место, занимаемое им в про-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странстве и во времени. </w:t>
      </w:r>
    </w:p>
    <w:p>
      <w:pPr>
        <w:autoSpaceDN w:val="0"/>
        <w:autoSpaceDE w:val="0"/>
        <w:widowControl/>
        <w:spacing w:line="245" w:lineRule="auto" w:before="338" w:after="0"/>
        <w:ind w:left="260" w:right="0" w:firstLine="706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  <w:u w:val="single"/>
        </w:rPr>
        <w:t>Реквизиты: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</w:t>
      </w:r>
      <w:r>
        <w:br/>
      </w:r>
      <w:r>
        <w:rPr>
          <w:rFonts w:ascii="Times New Roman" w:hAnsi="Times New Roman" w:eastAsia="Times New Roman"/>
          <w:b/>
          <w:i/>
          <w:color w:val="000000"/>
          <w:sz w:val="28"/>
        </w:rPr>
        <w:t xml:space="preserve">"наименование вышестоящей организации", </w:t>
      </w:r>
      <w:r>
        <w:br/>
      </w:r>
      <w:r>
        <w:rPr>
          <w:rFonts w:ascii="Times New Roman" w:hAnsi="Times New Roman" w:eastAsia="Times New Roman"/>
          <w:b/>
          <w:i/>
          <w:color w:val="000000"/>
          <w:sz w:val="28"/>
        </w:rPr>
        <w:t xml:space="preserve">"наименование учреждения, организации или предприятия", </w:t>
      </w:r>
      <w:r>
        <w:br/>
      </w:r>
      <w:r>
        <w:rPr>
          <w:rFonts w:ascii="Times New Roman" w:hAnsi="Times New Roman" w:eastAsia="Times New Roman"/>
          <w:b/>
          <w:i/>
          <w:color w:val="000000"/>
          <w:sz w:val="28"/>
        </w:rPr>
        <w:t xml:space="preserve">"наименование структурного подразделения", </w:t>
      </w:r>
      <w:r>
        <w:br/>
      </w:r>
      <w:r>
        <w:rPr>
          <w:rFonts w:ascii="Times New Roman" w:hAnsi="Times New Roman" w:eastAsia="Times New Roman"/>
          <w:b/>
          <w:i/>
          <w:color w:val="000000"/>
          <w:sz w:val="28"/>
        </w:rPr>
        <w:t xml:space="preserve">"адресат", </w:t>
      </w:r>
      <w:r>
        <w:br/>
      </w:r>
      <w:r>
        <w:rPr>
          <w:rFonts w:ascii="Times New Roman" w:hAnsi="Times New Roman" w:eastAsia="Times New Roman"/>
          <w:b/>
          <w:i/>
          <w:color w:val="000000"/>
          <w:sz w:val="28"/>
        </w:rPr>
        <w:t xml:space="preserve">"резолюция", </w:t>
      </w:r>
      <w:r>
        <w:br/>
      </w:r>
      <w:r>
        <w:rPr>
          <w:rFonts w:ascii="Times New Roman" w:hAnsi="Times New Roman" w:eastAsia="Times New Roman"/>
          <w:b/>
          <w:i/>
          <w:color w:val="000000"/>
          <w:sz w:val="28"/>
        </w:rPr>
        <w:t xml:space="preserve">"гриф утверждения", </w:t>
      </w:r>
      <w:r>
        <w:br/>
      </w:r>
      <w:r>
        <w:rPr>
          <w:rFonts w:ascii="Times New Roman" w:hAnsi="Times New Roman" w:eastAsia="Times New Roman"/>
          <w:b/>
          <w:i/>
          <w:color w:val="000000"/>
          <w:sz w:val="28"/>
        </w:rPr>
        <w:t>"индекс предприятия связи, почтовый и телеграфный адрес, номер теле-</w:t>
      </w:r>
      <w:r>
        <w:rPr>
          <w:rFonts w:ascii="Times New Roman" w:hAnsi="Times New Roman" w:eastAsia="Times New Roman"/>
          <w:b/>
          <w:i/>
          <w:color w:val="000000"/>
          <w:sz w:val="28"/>
        </w:rPr>
        <w:t xml:space="preserve">тайпа, номер телефона, факса, номер счета в банке" 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–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показывают положение документа в пространстве как географическом, так и ие-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рархическом, указывают путь, который он уже прошел, и тот, который ему пред-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стоит пройти. Характеристика дается документу различными реквизитами в раз-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ных масштабах, они дополняют друг друга и детализируют положение докумен-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та до самых мельчайших подробностей. Так, реквизит </w:t>
      </w:r>
      <w:r>
        <w:rPr>
          <w:rFonts w:ascii="Times New Roman" w:hAnsi="Times New Roman" w:eastAsia="Times New Roman"/>
          <w:b/>
          <w:i/>
          <w:color w:val="000000"/>
          <w:sz w:val="28"/>
        </w:rPr>
        <w:t>"наименование выше-</w:t>
      </w:r>
      <w:r>
        <w:rPr>
          <w:rFonts w:ascii="Times New Roman" w:hAnsi="Times New Roman" w:eastAsia="Times New Roman"/>
          <w:b/>
          <w:i/>
          <w:color w:val="000000"/>
          <w:sz w:val="28"/>
        </w:rPr>
        <w:t>стоящей организации"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указывает, в какой сфере деятельности создан документ,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а реквизит </w:t>
      </w:r>
      <w:r>
        <w:rPr>
          <w:rFonts w:ascii="Times New Roman" w:hAnsi="Times New Roman" w:eastAsia="Times New Roman"/>
          <w:b/>
          <w:i/>
          <w:color w:val="000000"/>
          <w:sz w:val="28"/>
        </w:rPr>
        <w:t>"индекс"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— дело, в которое он будет подшит после того, как аппара-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том управления по нему будет принято соответствующее решение. К этой же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группе реквизитов следует отнести </w:t>
      </w:r>
      <w:r>
        <w:rPr>
          <w:rFonts w:ascii="Times New Roman" w:hAnsi="Times New Roman" w:eastAsia="Times New Roman"/>
          <w:b/>
          <w:i/>
          <w:color w:val="000000"/>
          <w:sz w:val="28"/>
        </w:rPr>
        <w:t>графически оформляемые реквизиты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- го-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сударственный герб республики, эмблему организации или предприятия, кото-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рые наглядно иллюстрируют документ, характеризуя организацию или учрежде-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ние, из которых он исходит. </w:t>
      </w:r>
    </w:p>
    <w:p>
      <w:pPr>
        <w:autoSpaceDN w:val="0"/>
        <w:autoSpaceDE w:val="0"/>
        <w:widowControl/>
        <w:spacing w:line="245" w:lineRule="auto" w:before="338" w:after="0"/>
        <w:ind w:left="260" w:right="0" w:firstLine="706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  <w:u w:val="single"/>
        </w:rPr>
        <w:t>Реквизит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/>
          <w:i/>
          <w:color w:val="000000"/>
          <w:sz w:val="28"/>
        </w:rPr>
        <w:t xml:space="preserve">«дата» определяет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положение документа во времени, которая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показывает, в какой момент создан документ. Датами сопровождаются некото-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рые другие самостоятельные реквизиты — </w:t>
      </w:r>
      <w:r>
        <w:rPr>
          <w:rFonts w:ascii="Times New Roman" w:hAnsi="Times New Roman" w:eastAsia="Times New Roman"/>
          <w:b/>
          <w:i/>
          <w:color w:val="000000"/>
          <w:sz w:val="28"/>
        </w:rPr>
        <w:t>грифы, подписи, визы,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особенно те из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них, которые придают документу необходимую юридическую силу. </w:t>
      </w:r>
    </w:p>
    <w:p>
      <w:pPr>
        <w:autoSpaceDN w:val="0"/>
        <w:autoSpaceDE w:val="0"/>
        <w:widowControl/>
        <w:spacing w:line="245" w:lineRule="auto" w:before="330" w:after="0"/>
        <w:ind w:left="260" w:right="6912" w:firstLine="706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  <w:u w:val="single"/>
        </w:rPr>
        <w:t>Реквизиты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</w:t>
      </w:r>
      <w:r>
        <w:br/>
      </w:r>
      <w:r>
        <w:rPr>
          <w:rFonts w:ascii="Times New Roman" w:hAnsi="Times New Roman" w:eastAsia="Times New Roman"/>
          <w:b/>
          <w:i/>
          <w:color w:val="000000"/>
          <w:sz w:val="28"/>
        </w:rPr>
        <w:t xml:space="preserve">"вид документа", </w:t>
      </w:r>
      <w:r>
        <w:br/>
      </w:r>
      <w:r>
        <w:rPr>
          <w:rFonts w:ascii="Times New Roman" w:hAnsi="Times New Roman" w:eastAsia="Times New Roman"/>
          <w:b/>
          <w:i/>
          <w:color w:val="000000"/>
          <w:sz w:val="28"/>
        </w:rPr>
        <w:t xml:space="preserve">"заголовок к тексту", </w:t>
      </w:r>
      <w:r>
        <w:br/>
      </w:r>
      <w:r>
        <w:rPr>
          <w:rFonts w:ascii="Times New Roman" w:hAnsi="Times New Roman" w:eastAsia="Times New Roman"/>
          <w:b/>
          <w:i/>
          <w:color w:val="000000"/>
          <w:sz w:val="28"/>
        </w:rPr>
        <w:t xml:space="preserve">"резолюция", </w:t>
      </w:r>
      <w:r>
        <w:br/>
      </w:r>
      <w:r>
        <w:rPr>
          <w:rFonts w:ascii="Times New Roman" w:hAnsi="Times New Roman" w:eastAsia="Times New Roman"/>
          <w:b/>
          <w:i/>
          <w:color w:val="000000"/>
          <w:sz w:val="28"/>
        </w:rPr>
        <w:t xml:space="preserve">"текст", </w:t>
      </w:r>
      <w:r>
        <w:br/>
      </w:r>
      <w:r>
        <w:rPr>
          <w:rFonts w:ascii="Times New Roman" w:hAnsi="Times New Roman" w:eastAsia="Times New Roman"/>
          <w:b/>
          <w:i/>
          <w:color w:val="000000"/>
          <w:sz w:val="28"/>
        </w:rPr>
        <w:t xml:space="preserve">"коды" </w:t>
      </w:r>
    </w:p>
    <w:p>
      <w:pPr>
        <w:sectPr>
          <w:pgSz w:w="11909" w:h="16841"/>
          <w:pgMar w:top="358" w:right="304" w:bottom="356" w:left="1440" w:header="720" w:footer="720" w:gutter="0"/>
          <w:cols w:space="720" w:num="1" w:equalWidth="0">
            <w:col w:w="10164" w:space="0"/>
            <w:col w:w="10162" w:space="0"/>
            <w:col w:w="10168" w:space="0"/>
            <w:col w:w="10166" w:space="0"/>
            <w:col w:w="10162" w:space="0"/>
            <w:col w:w="10164" w:space="0"/>
            <w:col w:w="10164" w:space="0"/>
            <w:col w:w="10162" w:space="0"/>
            <w:col w:w="10166" w:space="0"/>
            <w:col w:w="10162" w:space="0"/>
            <w:col w:w="10162" w:space="0"/>
            <w:col w:w="1016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8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5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16"/>
        </w:rPr>
        <w:t xml:space="preserve">13 </w:t>
      </w:r>
    </w:p>
    <w:p>
      <w:pPr>
        <w:autoSpaceDN w:val="0"/>
        <w:autoSpaceDE w:val="0"/>
        <w:widowControl/>
        <w:spacing w:line="245" w:lineRule="auto" w:before="96" w:after="0"/>
        <w:ind w:left="2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и некоторые другие указывают целевое назначение документа, раскрывают его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содержание. </w:t>
      </w:r>
    </w:p>
    <w:p>
      <w:pPr>
        <w:autoSpaceDN w:val="0"/>
        <w:autoSpaceDE w:val="0"/>
        <w:widowControl/>
        <w:spacing w:line="245" w:lineRule="auto" w:before="330" w:after="0"/>
        <w:ind w:left="260" w:right="5040" w:firstLine="706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  <w:u w:val="single"/>
        </w:rPr>
        <w:t>Реквизиты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</w:t>
      </w:r>
      <w:r>
        <w:br/>
      </w:r>
      <w:r>
        <w:rPr>
          <w:rFonts w:ascii="Times New Roman" w:hAnsi="Times New Roman" w:eastAsia="Times New Roman"/>
          <w:b/>
          <w:i/>
          <w:color w:val="000000"/>
          <w:sz w:val="28"/>
        </w:rPr>
        <w:t xml:space="preserve">"отметка о заверении копии" </w:t>
      </w:r>
      <w:r>
        <w:br/>
      </w:r>
      <w:r>
        <w:rPr>
          <w:rFonts w:ascii="Times New Roman" w:hAnsi="Times New Roman" w:eastAsia="Times New Roman"/>
          <w:b/>
          <w:i/>
          <w:color w:val="000000"/>
          <w:sz w:val="28"/>
        </w:rPr>
        <w:t xml:space="preserve">"подпись"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удостоверяют подлинность документа. </w:t>
      </w:r>
    </w:p>
    <w:p>
      <w:pPr>
        <w:autoSpaceDN w:val="0"/>
        <w:autoSpaceDE w:val="0"/>
        <w:widowControl/>
        <w:spacing w:line="245" w:lineRule="auto" w:before="338" w:after="0"/>
        <w:ind w:left="260" w:right="0" w:firstLine="706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  <w:u w:val="single"/>
        </w:rPr>
        <w:t>Реквизиты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могут сообщать о документе и некоторые другие сведения. На-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пример, </w:t>
      </w:r>
      <w:r>
        <w:rPr>
          <w:rFonts w:ascii="Times New Roman" w:hAnsi="Times New Roman" w:eastAsia="Times New Roman"/>
          <w:b/>
          <w:i/>
          <w:color w:val="000000"/>
          <w:sz w:val="28"/>
        </w:rPr>
        <w:t>отметка о наличии приложения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свидетельствует о том, что данный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отдельно взятый документ еще не обладает всей необходимой полнотой инфор-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мации и должен быть изучен вместе с прилагаемыми к нему другими докумен-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тами, или же о том, что данный документ не имеет самостоятельного информа-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ционного значения и лишь информирует о пересылке других документов (на-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пример, сопроводительное письмо). </w:t>
      </w:r>
    </w:p>
    <w:p>
      <w:pPr>
        <w:autoSpaceDN w:val="0"/>
        <w:tabs>
          <w:tab w:pos="966" w:val="left"/>
        </w:tabs>
        <w:autoSpaceDE w:val="0"/>
        <w:widowControl/>
        <w:spacing w:line="245" w:lineRule="auto" w:before="330" w:after="0"/>
        <w:ind w:left="26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  <w:u w:val="single"/>
        </w:rPr>
        <w:t>Наличие реквизита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/>
          <w:i/>
          <w:color w:val="000000"/>
          <w:sz w:val="28"/>
        </w:rPr>
        <w:t>"текст"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свидетельствует, что речь идет о конкретном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документе, который является средством передачи и сохранения информации. </w:t>
      </w:r>
    </w:p>
    <w:p>
      <w:pPr>
        <w:autoSpaceDN w:val="0"/>
        <w:autoSpaceDE w:val="0"/>
        <w:widowControl/>
        <w:spacing w:line="245" w:lineRule="auto" w:before="330" w:after="0"/>
        <w:ind w:left="260" w:right="0" w:firstLine="706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Порядок расположения некоторых реквизитов предусматривает для них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одно и то же место на документе. </w:t>
      </w:r>
      <w:r>
        <w:rPr>
          <w:rFonts w:ascii="Times New Roman" w:hAnsi="Times New Roman" w:eastAsia="Times New Roman"/>
          <w:b w:val="0"/>
          <w:i w:val="0"/>
          <w:color w:val="000000"/>
          <w:sz w:val="28"/>
          <w:u w:val="single"/>
        </w:rPr>
        <w:t>Такие реквизиты называются взаимоисклю-</w:t>
      </w:r>
      <w:r>
        <w:rPr>
          <w:rFonts w:ascii="Times New Roman" w:hAnsi="Times New Roman" w:eastAsia="Times New Roman"/>
          <w:b w:val="0"/>
          <w:i w:val="0"/>
          <w:color w:val="000000"/>
          <w:sz w:val="28"/>
          <w:u w:val="single"/>
        </w:rPr>
        <w:t>чающими, то есть не встречающимися в одном и том же документе.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</w:t>
      </w:r>
    </w:p>
    <w:p>
      <w:pPr>
        <w:autoSpaceDN w:val="0"/>
        <w:autoSpaceDE w:val="0"/>
        <w:widowControl/>
        <w:spacing w:line="245" w:lineRule="auto" w:before="12" w:after="0"/>
        <w:ind w:left="260" w:right="0" w:firstLine="706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Из каждой пары реквизитов — </w:t>
      </w:r>
      <w:r>
        <w:br/>
      </w:r>
      <w:r>
        <w:rPr>
          <w:rFonts w:ascii="Times New Roman" w:hAnsi="Times New Roman" w:eastAsia="Times New Roman"/>
          <w:b/>
          <w:i/>
          <w:color w:val="000000"/>
          <w:sz w:val="28"/>
        </w:rPr>
        <w:t xml:space="preserve">"адресат" и "гриф утверждения", </w:t>
      </w:r>
      <w:r>
        <w:br/>
      </w:r>
      <w:r>
        <w:rPr>
          <w:rFonts w:ascii="Times New Roman" w:hAnsi="Times New Roman" w:eastAsia="Times New Roman"/>
          <w:b/>
          <w:i/>
          <w:color w:val="000000"/>
          <w:sz w:val="28"/>
        </w:rPr>
        <w:t>"индекс предприятия связи, почтовый и телеграфный адрес, номер телефо-</w:t>
      </w:r>
      <w:r>
        <w:rPr>
          <w:rFonts w:ascii="Times New Roman" w:hAnsi="Times New Roman" w:eastAsia="Times New Roman"/>
          <w:b/>
          <w:i/>
          <w:color w:val="000000"/>
          <w:sz w:val="28"/>
        </w:rPr>
        <w:t xml:space="preserve">на, телетайпа, факса, номер счета в банке" и "вид документа", </w:t>
      </w:r>
      <w:r>
        <w:br/>
      </w:r>
      <w:r>
        <w:rPr>
          <w:rFonts w:ascii="Times New Roman" w:hAnsi="Times New Roman" w:eastAsia="Times New Roman"/>
          <w:b/>
          <w:i/>
          <w:color w:val="000000"/>
          <w:sz w:val="28"/>
        </w:rPr>
        <w:t xml:space="preserve">"ссылка на индекс и дату входящего документа" и "место составления или </w:t>
      </w:r>
      <w:r>
        <w:rPr>
          <w:rFonts w:ascii="Times New Roman" w:hAnsi="Times New Roman" w:eastAsia="Times New Roman"/>
          <w:b/>
          <w:i/>
          <w:color w:val="000000"/>
          <w:sz w:val="28"/>
        </w:rPr>
        <w:t xml:space="preserve">издания"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при оформлении конкретных документов следует использовать только один рек-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визит. </w:t>
      </w:r>
    </w:p>
    <w:p>
      <w:pPr>
        <w:autoSpaceDN w:val="0"/>
        <w:autoSpaceDE w:val="0"/>
        <w:widowControl/>
        <w:spacing w:line="233" w:lineRule="auto" w:before="330" w:after="0"/>
        <w:ind w:left="966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Все реквизиты делятся, на постоянные и переменные. </w:t>
      </w:r>
    </w:p>
    <w:p>
      <w:pPr>
        <w:autoSpaceDN w:val="0"/>
        <w:tabs>
          <w:tab w:pos="966" w:val="left"/>
        </w:tabs>
        <w:autoSpaceDE w:val="0"/>
        <w:widowControl/>
        <w:spacing w:line="245" w:lineRule="auto" w:before="12" w:after="0"/>
        <w:ind w:left="260" w:right="0" w:firstLine="0"/>
        <w:jc w:val="left"/>
      </w:pP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8"/>
          <w:u w:val="single"/>
        </w:rPr>
        <w:t>Постоянный реквизит</w:t>
      </w:r>
      <w:r>
        <w:rPr>
          <w:rFonts w:ascii="Times New Roman" w:hAnsi="Times New Roman" w:eastAsia="Times New Roman"/>
          <w:b/>
          <w:i/>
          <w:color w:val="000000"/>
          <w:sz w:val="28"/>
        </w:rPr>
        <w:t>— это реквизит, наносимый при изготовлении</w:t>
      </w:r>
      <w:r>
        <w:rPr>
          <w:rFonts w:ascii="Times New Roman" w:hAnsi="Times New Roman" w:eastAsia="Times New Roman"/>
          <w:b/>
          <w:i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/>
          <w:i/>
          <w:color w:val="000000"/>
          <w:sz w:val="28"/>
        </w:rPr>
        <w:t xml:space="preserve">унифицированной формы документа или бланка документа. </w:t>
      </w:r>
    </w:p>
    <w:p>
      <w:pPr>
        <w:autoSpaceDN w:val="0"/>
        <w:tabs>
          <w:tab w:pos="966" w:val="left"/>
        </w:tabs>
        <w:autoSpaceDE w:val="0"/>
        <w:widowControl/>
        <w:spacing w:line="245" w:lineRule="auto" w:before="0" w:after="0"/>
        <w:ind w:left="260" w:right="0" w:firstLine="0"/>
        <w:jc w:val="left"/>
      </w:pP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8"/>
          <w:u w:val="single"/>
        </w:rPr>
        <w:t>Переменный реквизит</w:t>
      </w:r>
      <w:r>
        <w:rPr>
          <w:rFonts w:ascii="Times New Roman" w:hAnsi="Times New Roman" w:eastAsia="Times New Roman"/>
          <w:b/>
          <w:i/>
          <w:color w:val="000000"/>
          <w:sz w:val="28"/>
        </w:rPr>
        <w:t xml:space="preserve">— это реквизит, наносимый при составлении </w:t>
      </w:r>
      <w:r>
        <w:rPr>
          <w:rFonts w:ascii="Times New Roman" w:hAnsi="Times New Roman" w:eastAsia="Times New Roman"/>
          <w:b/>
          <w:i/>
          <w:color w:val="000000"/>
          <w:sz w:val="28"/>
        </w:rPr>
        <w:t xml:space="preserve">конкретного документа. </w:t>
      </w:r>
    </w:p>
    <w:p>
      <w:pPr>
        <w:autoSpaceDN w:val="0"/>
        <w:autoSpaceDE w:val="0"/>
        <w:widowControl/>
        <w:spacing w:line="245" w:lineRule="auto" w:before="6" w:after="0"/>
        <w:ind w:left="260" w:right="0" w:firstLine="706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Устанавливается также перечень реквизитов, которые следует включать в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состав бланка 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>полностью или в виде частей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, содержащих постоянную инфор-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мацию. Например,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- реквизит </w:t>
      </w:r>
      <w:r>
        <w:rPr>
          <w:rFonts w:ascii="Times New Roman" w:hAnsi="Times New Roman" w:eastAsia="Times New Roman"/>
          <w:b/>
          <w:i/>
          <w:color w:val="000000"/>
          <w:sz w:val="28"/>
        </w:rPr>
        <w:t>"наименование организации"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печатается на бланке полностью,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- реквизит </w:t>
      </w:r>
      <w:r>
        <w:rPr>
          <w:rFonts w:ascii="Times New Roman" w:hAnsi="Times New Roman" w:eastAsia="Times New Roman"/>
          <w:b/>
          <w:i/>
          <w:color w:val="000000"/>
          <w:sz w:val="28"/>
        </w:rPr>
        <w:t>"ссылка на индекс и дату документа"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— только частично. </w:t>
      </w:r>
    </w:p>
    <w:p>
      <w:pPr>
        <w:autoSpaceDN w:val="0"/>
        <w:autoSpaceDE w:val="0"/>
        <w:widowControl/>
        <w:spacing w:line="245" w:lineRule="auto" w:before="330" w:after="0"/>
        <w:ind w:left="260" w:right="0" w:firstLine="706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  <w:u w:val="single"/>
        </w:rPr>
        <w:t>Юридически значимые реквизиты.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При оформлении документов внима-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ние уделяется</w:t>
      </w:r>
      <w:r>
        <w:rPr>
          <w:rFonts w:ascii="Times New Roman" w:hAnsi="Times New Roman" w:eastAsia="Times New Roman"/>
          <w:b/>
          <w:i/>
          <w:color w:val="000000"/>
          <w:sz w:val="28"/>
        </w:rPr>
        <w:t>юридическому значению реквизитов.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Назначение  этой группы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реквизитов — закрепить в юридически значимой форме и довести до адресатов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документов и всех участников управления, которые будут работать с документа-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ми, предписания о совершении управленческих действий, подтвердить факт, </w:t>
      </w:r>
    </w:p>
    <w:p>
      <w:pPr>
        <w:sectPr>
          <w:pgSz w:w="11909" w:h="16841"/>
          <w:pgMar w:top="358" w:right="304" w:bottom="356" w:left="1440" w:header="720" w:footer="720" w:gutter="0"/>
          <w:cols w:space="720" w:num="1" w:equalWidth="0">
            <w:col w:w="10164" w:space="0"/>
            <w:col w:w="10164" w:space="0"/>
            <w:col w:w="10162" w:space="0"/>
            <w:col w:w="10168" w:space="0"/>
            <w:col w:w="10166" w:space="0"/>
            <w:col w:w="10162" w:space="0"/>
            <w:col w:w="10164" w:space="0"/>
            <w:col w:w="10164" w:space="0"/>
            <w:col w:w="10162" w:space="0"/>
            <w:col w:w="10166" w:space="0"/>
            <w:col w:w="10162" w:space="0"/>
            <w:col w:w="10162" w:space="0"/>
            <w:col w:w="1016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8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5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16"/>
        </w:rPr>
        <w:t xml:space="preserve">14 </w:t>
      </w:r>
    </w:p>
    <w:p>
      <w:pPr>
        <w:autoSpaceDN w:val="0"/>
        <w:tabs>
          <w:tab w:pos="966" w:val="left"/>
        </w:tabs>
        <w:autoSpaceDE w:val="0"/>
        <w:widowControl/>
        <w:spacing w:line="245" w:lineRule="auto" w:before="96" w:after="0"/>
        <w:ind w:left="2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имеющий юридическое значение, удостоверить происхождение документа. К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этой группе реквизитов относятся: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/>
          <w:i/>
          <w:color w:val="000000"/>
          <w:sz w:val="28"/>
        </w:rPr>
        <w:t>оттиск штампа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(бланк, воспроизводящий содержание традиционного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углового штампа), который свидетельствует о принадлежности документа опре-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деленному органу управления. Необходимо, чтобы на штампе воспроизводилось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точное на именование органа управления, к системе которого документ относит-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ся. Это может оказаться важным при обжаловании принимаемых  решений, на-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лаживании  переписки  по  вопросам, входящим в компетенцию вышестоящих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органов;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/>
          <w:i/>
          <w:color w:val="000000"/>
          <w:sz w:val="28"/>
        </w:rPr>
        <w:t>оттиск печати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, который является дополнительным свидетельством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подлинности документа, его принадлежности указанному на оттиске штампа ор-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гану. Оттиск печати необходимо ставить на документах, в которых заключена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информация о фактах, имеющих особое юридическое значение для предприятий</w:t>
      </w:r>
      <w:r>
        <w:rPr>
          <w:rFonts w:ascii="Times New Roman" w:hAnsi="Times New Roman" w:eastAsia="Times New Roman"/>
          <w:b w:val="0"/>
          <w:i w:val="0"/>
          <w:color w:val="000000"/>
          <w:sz w:val="18"/>
        </w:rPr>
        <w:t xml:space="preserve">,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учреждений, организаций, рабочих, служащих, других граждан, а также на доку-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ментах о расходовании денежных и материальных средств и для других финан-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совых операций. Оттиск печати используется для свидетельствования верности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копий как при обычном, так и при нотариальном подтверждении их происхож-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дения ;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/>
          <w:i/>
          <w:color w:val="000000"/>
          <w:sz w:val="28"/>
        </w:rPr>
        <w:t>индекс документа,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являясь юридически значимым реквизитом, указы-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вает на прохождение документом всех предусмотренных нормами организации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делопроизводства стадий предварительной обработки в учреждении. Он также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служит дополнительным подтверждением того, что документ носит законный,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официальный характер;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-</w:t>
      </w:r>
      <w:r>
        <w:rPr>
          <w:rFonts w:ascii="Times New Roman" w:hAnsi="Times New Roman" w:eastAsia="Times New Roman"/>
          <w:b/>
          <w:i/>
          <w:color w:val="000000"/>
          <w:sz w:val="28"/>
        </w:rPr>
        <w:t>дата создания документа,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которая также необходима для правовой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оценки отношений, возникающих, изменяющихся или прекращающихся в связи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с выраженными в документе действиями органа управления. Если документ по-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мечен прошлым или будущим днем (то есть наблюдается смещение даты), то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фактические отношения, сложившиеся на основе имеющей правовое значение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информации, могут расцениваться как незаконные. Полное или частичное отсут-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ствие даты, недоброкачественное исполнение этого реквизита может привести к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фальсификации даты, дописыванию или исправлению числа, месяца, года; </w:t>
      </w:r>
      <w:r>
        <w:tab/>
      </w:r>
      <w:r>
        <w:rPr>
          <w:rFonts w:ascii="Times New Roman" w:hAnsi="Times New Roman" w:eastAsia="Times New Roman"/>
          <w:b/>
          <w:i/>
          <w:color w:val="000000"/>
          <w:sz w:val="28"/>
        </w:rPr>
        <w:t>- подпись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(подписи) уполномоченных должностных лиц является обяза-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тельным реквизитом документа, с наличием или отсутствием которого связыва-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ют наличие или отсутствие юридической силы у документа. Необходимо, чтобы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документы всех видов подписывались только уполномоченными на это должно-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стными лицами в соответствии с инструкциями, приказами и другими актами о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распределении обязанностей. </w:t>
      </w:r>
    </w:p>
    <w:p>
      <w:pPr>
        <w:autoSpaceDN w:val="0"/>
        <w:autoSpaceDE w:val="0"/>
        <w:widowControl/>
        <w:spacing w:line="245" w:lineRule="auto" w:before="6" w:after="0"/>
        <w:ind w:left="260" w:right="0" w:firstLine="706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Специальные правила, касающиеся оформления определенных видов до-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кументов, могут предусматривать в них наличие других реквизитов, характерных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только для данного вида документов, для этого в инструкциях и иных норматив-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ных актах об организации делопроизводства делаются оговорки о том, что для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специальных видов документов устанавливаются дополнительные обязательные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реквизиты, например, заверительные подписи на удостоверяемых копиях доку-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ментов и др. </w:t>
      </w:r>
    </w:p>
    <w:p>
      <w:pPr>
        <w:sectPr>
          <w:pgSz w:w="11909" w:h="16841"/>
          <w:pgMar w:top="358" w:right="306" w:bottom="356" w:left="1440" w:header="720" w:footer="720" w:gutter="0"/>
          <w:cols w:space="720" w:num="1" w:equalWidth="0">
            <w:col w:w="10162" w:space="0"/>
            <w:col w:w="10164" w:space="0"/>
            <w:col w:w="10164" w:space="0"/>
            <w:col w:w="10162" w:space="0"/>
            <w:col w:w="10168" w:space="0"/>
            <w:col w:w="10166" w:space="0"/>
            <w:col w:w="10162" w:space="0"/>
            <w:col w:w="10164" w:space="0"/>
            <w:col w:w="10164" w:space="0"/>
            <w:col w:w="10162" w:space="0"/>
            <w:col w:w="10166" w:space="0"/>
            <w:col w:w="10162" w:space="0"/>
            <w:col w:w="10162" w:space="0"/>
            <w:col w:w="1016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8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5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16"/>
        </w:rPr>
        <w:t xml:space="preserve">15 </w:t>
      </w:r>
    </w:p>
    <w:p>
      <w:pPr>
        <w:autoSpaceDN w:val="0"/>
        <w:autoSpaceDE w:val="0"/>
        <w:widowControl/>
        <w:spacing w:line="245" w:lineRule="auto" w:before="96" w:after="0"/>
        <w:ind w:left="260" w:right="0" w:firstLine="706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  <w:u w:val="single"/>
        </w:rPr>
        <w:t>Формуляр-образец.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Схему расположения реквизитов в документах уста-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навливает </w:t>
      </w:r>
      <w:r>
        <w:rPr>
          <w:rFonts w:ascii="Times New Roman" w:hAnsi="Times New Roman" w:eastAsia="Times New Roman"/>
          <w:b/>
          <w:i/>
          <w:color w:val="000000"/>
          <w:sz w:val="28"/>
        </w:rPr>
        <w:t>формуляр-образец,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который регламентирует состав этих реквизитов.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Формуляр-образец — модель построения формы документа для множества до-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кументов, объединенных функциональным назначением. </w:t>
      </w:r>
    </w:p>
    <w:p>
      <w:pPr>
        <w:autoSpaceDN w:val="0"/>
        <w:autoSpaceDE w:val="0"/>
        <w:widowControl/>
        <w:spacing w:line="245" w:lineRule="auto" w:before="14" w:after="0"/>
        <w:ind w:left="260" w:right="0" w:firstLine="706"/>
        <w:jc w:val="left"/>
      </w:pPr>
      <w:r>
        <w:rPr>
          <w:rFonts w:ascii="Times New Roman" w:hAnsi="Times New Roman" w:eastAsia="Times New Roman"/>
          <w:b/>
          <w:i/>
          <w:color w:val="000000"/>
          <w:sz w:val="28"/>
        </w:rPr>
        <w:t>Формуляр-образец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строится для одного или нескольких документов, от-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носящихся к одной подсистеме УСД по ОКРБ 010—95 (Общегосударственный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классификатор Республики Беларусь). </w:t>
      </w:r>
    </w:p>
    <w:p>
      <w:pPr>
        <w:autoSpaceDN w:val="0"/>
        <w:autoSpaceDE w:val="0"/>
        <w:widowControl/>
        <w:spacing w:line="245" w:lineRule="auto" w:before="14" w:after="0"/>
        <w:ind w:left="260" w:right="0" w:firstLine="706"/>
        <w:jc w:val="left"/>
      </w:pPr>
      <w:r>
        <w:rPr>
          <w:rFonts w:ascii="Times New Roman" w:hAnsi="Times New Roman" w:eastAsia="Times New Roman"/>
          <w:b/>
          <w:i/>
          <w:color w:val="000000"/>
          <w:sz w:val="28"/>
        </w:rPr>
        <w:t>Формуляр-образец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устанавливает: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1) форматы бумаги 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>(для унифицированных форм документов применяются фор-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маты бумаги АЗ (297x420 мм), А4 (210x420 мм), А5 (148x210 мм), А6 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(105x148 мм);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2) служебные поля;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3) конструкционную сетку (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конструкционная сетка образуется пересечением 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>вертикальных и горизонтальных линий, ограниченных полями, на бумаге уста-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новленного формата. Расстояние между соседними линиями конструкционной 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>сетки определяется техническими характеристиками печатающих устройств)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;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4) расположение частей, зон и реквизитов с учетом двусторонней печати. </w:t>
      </w:r>
    </w:p>
    <w:p>
      <w:pPr>
        <w:autoSpaceDN w:val="0"/>
        <w:autoSpaceDE w:val="0"/>
        <w:widowControl/>
        <w:spacing w:line="245" w:lineRule="auto" w:before="12" w:after="0"/>
        <w:ind w:left="260" w:right="92" w:firstLine="706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Суть применения принципа единой модели заключается в строго фиксиро-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ванном расположении повторяющихся реквизитов на определенном месте пло-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щади носителя, то есть при конструировании отдельных форм документов каж-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дый элемент, располагается на носителе в строго фиксированном месте. </w:t>
      </w:r>
    </w:p>
    <w:p>
      <w:pPr>
        <w:autoSpaceDN w:val="0"/>
        <w:autoSpaceDE w:val="0"/>
        <w:widowControl/>
        <w:spacing w:line="245" w:lineRule="auto" w:before="12" w:after="0"/>
        <w:ind w:left="260" w:right="0" w:firstLine="706"/>
        <w:jc w:val="left"/>
      </w:pPr>
      <w:r>
        <w:rPr>
          <w:rFonts w:ascii="Times New Roman" w:hAnsi="Times New Roman" w:eastAsia="Times New Roman"/>
          <w:b/>
          <w:i/>
          <w:color w:val="000000"/>
          <w:sz w:val="28"/>
        </w:rPr>
        <w:t>Формуляр-образец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должен содержать все реквизиты, входящие в конкрет-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ные документы исходного множества (после унификации этих реквизитов и оп-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ределения площадей, необходимых для их размещения). Принятая в формуляре-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образце последовательность расположения реквизитов должна отражать наибо-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лее часто применяемую их последовательность в документах исходного множе-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ства. Формуляр-образец может быть представлен в виде чертежа, содержащего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план размещения реквизитов, или в виде описания реквизитов с указанием их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последовательности и занимаемой площади с учетом взаимного расположения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реквизитов. </w:t>
      </w:r>
    </w:p>
    <w:p>
      <w:pPr>
        <w:autoSpaceDN w:val="0"/>
        <w:autoSpaceDE w:val="0"/>
        <w:widowControl/>
        <w:spacing w:line="245" w:lineRule="auto" w:before="6" w:after="0"/>
        <w:ind w:left="260" w:right="0" w:firstLine="706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При составлении 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>формуляров конкретных видов документов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исходят из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требований формуляра-образца, причем ряд реквизитов, перечисленных в фор-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муляре-образце, будет отсутствовать. </w:t>
      </w:r>
    </w:p>
    <w:p>
      <w:pPr>
        <w:autoSpaceDN w:val="0"/>
        <w:autoSpaceDE w:val="0"/>
        <w:widowControl/>
        <w:spacing w:line="245" w:lineRule="auto" w:before="12" w:after="0"/>
        <w:ind w:left="260" w:right="92" w:firstLine="706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Формуляр, предназначенный для определенной разновидности докумен-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тов, называется 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типовым формуляром.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Он также характеризуется определен-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ным количеством реквизитов, расположенных в строгой последовательности. </w:t>
      </w:r>
    </w:p>
    <w:p>
      <w:pPr>
        <w:autoSpaceDN w:val="0"/>
        <w:autoSpaceDE w:val="0"/>
        <w:widowControl/>
        <w:spacing w:line="245" w:lineRule="auto" w:before="330" w:after="0"/>
        <w:ind w:left="260" w:right="0" w:firstLine="706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С развитием государства и его аппарата управления создаются системы до-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кументации, характерные для специфики их деятельности. Вместе с тем появля-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ются и системы документирования деятельности учреждений и организаций, оп-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ределяющие методы и способы фиксации в документах содержания управленче-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ской деятельности. По мере расширения сферы деятельности учреждений и их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функций системы документирования включали в себя документационное обслу-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живание конкретных учреждений и приспосабливались к структуре, масштабу и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объему их деятельности. </w:t>
      </w:r>
    </w:p>
    <w:p>
      <w:pPr>
        <w:sectPr>
          <w:pgSz w:w="11909" w:h="16841"/>
          <w:pgMar w:top="358" w:right="304" w:bottom="198" w:left="1440" w:header="720" w:footer="720" w:gutter="0"/>
          <w:cols w:space="720" w:num="1" w:equalWidth="0">
            <w:col w:w="10164" w:space="0"/>
            <w:col w:w="10162" w:space="0"/>
            <w:col w:w="10164" w:space="0"/>
            <w:col w:w="10164" w:space="0"/>
            <w:col w:w="10162" w:space="0"/>
            <w:col w:w="10168" w:space="0"/>
            <w:col w:w="10166" w:space="0"/>
            <w:col w:w="10162" w:space="0"/>
            <w:col w:w="10164" w:space="0"/>
            <w:col w:w="10164" w:space="0"/>
            <w:col w:w="10162" w:space="0"/>
            <w:col w:w="10166" w:space="0"/>
            <w:col w:w="10162" w:space="0"/>
            <w:col w:w="10162" w:space="0"/>
            <w:col w:w="1016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8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5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16"/>
        </w:rPr>
        <w:t xml:space="preserve">16 </w:t>
      </w:r>
    </w:p>
    <w:p>
      <w:pPr>
        <w:autoSpaceDN w:val="0"/>
        <w:autoSpaceDE w:val="0"/>
        <w:widowControl/>
        <w:spacing w:line="233" w:lineRule="auto" w:before="96" w:after="0"/>
        <w:ind w:left="1406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  <w:u w:val="single"/>
        </w:rPr>
        <w:t>5. Унификация и стандартизация управленческой документации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 </w:t>
      </w:r>
    </w:p>
    <w:p>
      <w:pPr>
        <w:autoSpaceDN w:val="0"/>
        <w:autoSpaceDE w:val="0"/>
        <w:widowControl/>
        <w:spacing w:line="245" w:lineRule="auto" w:before="330" w:after="0"/>
        <w:ind w:left="260" w:right="0" w:firstLine="706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С середины 70-х гг. в управлении стали широко применяться средства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вычислительной техники, что вызвало необходимость разработки 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>унифициро-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ванных систем документации (УСД). </w:t>
      </w:r>
    </w:p>
    <w:p>
      <w:pPr>
        <w:autoSpaceDN w:val="0"/>
        <w:autoSpaceDE w:val="0"/>
        <w:widowControl/>
        <w:spacing w:line="245" w:lineRule="auto" w:before="8" w:after="0"/>
        <w:ind w:left="260" w:right="0" w:firstLine="706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>Унификация документов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>— это выбор рациональных структур их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>построения, приведение документов к единообразию на основе установ-</w:t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ления рационального количества их форм и типизация построения.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Ос-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новные положения к унифицированным системам документации устанавли-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вает стандарт СТБ 6.38-2004. </w:t>
      </w:r>
    </w:p>
    <w:p>
      <w:pPr>
        <w:autoSpaceDN w:val="0"/>
        <w:autoSpaceDE w:val="0"/>
        <w:widowControl/>
        <w:spacing w:line="245" w:lineRule="auto" w:before="12" w:after="0"/>
        <w:ind w:left="260" w:right="0" w:firstLine="706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Работы по созданию унифицированных систем документации являются од-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ним из направлений </w:t>
      </w:r>
      <w:r>
        <w:rPr>
          <w:rFonts w:ascii="Times New Roman" w:hAnsi="Times New Roman" w:eastAsia="Times New Roman"/>
          <w:b/>
          <w:i/>
          <w:color w:val="000000"/>
          <w:sz w:val="28"/>
        </w:rPr>
        <w:t xml:space="preserve">совершенствования процессов управления,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одним из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/>
          <w:i/>
          <w:color w:val="000000"/>
          <w:sz w:val="28"/>
        </w:rPr>
        <w:t>факторов повышения производительности управленческого труда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в раз-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личных видах деятельности: статистике; финансовой деятельности; банковском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деле; бухгалтерском учете; внешней экономической деятельности и т.д. Она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применяется не только к управленческим документам, но и к новым системам.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Так, например, унифицированы проездные, авиационные и железнодорожные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билеты. </w:t>
      </w:r>
    </w:p>
    <w:p>
      <w:pPr>
        <w:autoSpaceDN w:val="0"/>
        <w:tabs>
          <w:tab w:pos="966" w:val="left"/>
        </w:tabs>
        <w:autoSpaceDE w:val="0"/>
        <w:widowControl/>
        <w:spacing w:line="245" w:lineRule="auto" w:before="330" w:after="0"/>
        <w:ind w:left="260" w:right="0" w:firstLine="0"/>
        <w:jc w:val="left"/>
      </w:pP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>Целью создания УСД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является определение и установление оптимального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состава форм документов, а также совокупности их реквизитов. </w:t>
      </w:r>
    </w:p>
    <w:p>
      <w:pPr>
        <w:autoSpaceDN w:val="0"/>
        <w:tabs>
          <w:tab w:pos="966" w:val="left"/>
        </w:tabs>
        <w:autoSpaceDE w:val="0"/>
        <w:widowControl/>
        <w:spacing w:line="245" w:lineRule="auto" w:before="336" w:after="0"/>
        <w:ind w:left="260" w:right="0" w:firstLine="0"/>
        <w:jc w:val="left"/>
      </w:pP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>Основными задачами,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решаемыми УСД, являются: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•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обеспечение методического и организационного единства в области раз-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работки, применения и ведения унифицированных форм документов;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•  сокращение количества функционирующих форм документов;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•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упорядочение информационных потоков. </w:t>
      </w:r>
    </w:p>
    <w:p>
      <w:pPr>
        <w:autoSpaceDN w:val="0"/>
        <w:tabs>
          <w:tab w:pos="966" w:val="left"/>
        </w:tabs>
        <w:autoSpaceDE w:val="0"/>
        <w:widowControl/>
        <w:spacing w:line="245" w:lineRule="auto" w:before="336" w:after="0"/>
        <w:ind w:left="260" w:right="0" w:firstLine="0"/>
        <w:jc w:val="left"/>
      </w:pP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Основными принципами унификации документов являются: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•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унификация от общего к частному.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Заключается в построении фор-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муляра-образца документов для конкретной системы документации и уста-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новлении на его основе состава реквизитов для данной системы документа-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ции,  отдельных  видов  документов, конкретного документа и т.д.;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•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>единообразие форм документов и правил их построения, составле-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ния, оформления.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Обеспечивается путем максимальной типизации и трафаре-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тизации документов, унификации расположения данных на поле документа,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выработки терминологии и условных сокращений;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•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комплексность унификации.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При ее проведении должны предусмат-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риваться все требования к документу на всех стадиях его, создания, запол-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нения, обработки и хранения. Кроме того, должны учитываться психофизио-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логические возможности человека и параметры технических средств;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•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информативность.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Означает включение в документы только тех рекви-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зитов, которые нужны для решения конкретных задач, для поиска и подтвер-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ждения юридической силы документа;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•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сокращение числа видов документов.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Достигается за счет совершенство-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вания методов управления, например, в направлении исключения многосту-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пенчатости в системе управления или широкого и повсеместного применения ор-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ганизационной и электронно-вычислительной техники; </w:t>
      </w:r>
    </w:p>
    <w:p>
      <w:pPr>
        <w:sectPr>
          <w:pgSz w:w="11909" w:h="16841"/>
          <w:pgMar w:top="358" w:right="306" w:bottom="200" w:left="1440" w:header="720" w:footer="720" w:gutter="0"/>
          <w:cols w:space="720" w:num="1" w:equalWidth="0">
            <w:col w:w="10162" w:space="0"/>
            <w:col w:w="10164" w:space="0"/>
            <w:col w:w="10162" w:space="0"/>
            <w:col w:w="10164" w:space="0"/>
            <w:col w:w="10164" w:space="0"/>
            <w:col w:w="10162" w:space="0"/>
            <w:col w:w="10168" w:space="0"/>
            <w:col w:w="10166" w:space="0"/>
            <w:col w:w="10162" w:space="0"/>
            <w:col w:w="10164" w:space="0"/>
            <w:col w:w="10164" w:space="0"/>
            <w:col w:w="10162" w:space="0"/>
            <w:col w:w="10166" w:space="0"/>
            <w:col w:w="10162" w:space="0"/>
            <w:col w:w="10162" w:space="0"/>
            <w:col w:w="1016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8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5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16"/>
        </w:rPr>
        <w:t xml:space="preserve">17 </w:t>
      </w:r>
    </w:p>
    <w:p>
      <w:pPr>
        <w:autoSpaceDN w:val="0"/>
        <w:tabs>
          <w:tab w:pos="966" w:val="left"/>
          <w:tab w:pos="1680" w:val="left"/>
        </w:tabs>
        <w:autoSpaceDE w:val="0"/>
        <w:widowControl/>
        <w:spacing w:line="245" w:lineRule="auto" w:before="96" w:after="0"/>
        <w:ind w:left="26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•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стабильность требований к документам.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Поскольку формы докумен-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тов используют достаточно длительное время, этот принцип станет более эффек-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тивным, если необходимые требования к документам будут установлены госу-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дарственными и отраслевыми стандартами;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•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>сопряжение с  действующими системами  классификации и  коди-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>рования технико-экономической информации;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•</w:t>
      </w:r>
      <w:r>
        <w:rPr>
          <w:rFonts w:ascii="Times New Roman" w:hAnsi="Times New Roman" w:eastAsia="Times New Roman"/>
          <w:b w:val="0"/>
          <w:i/>
          <w:color w:val="000000"/>
          <w:sz w:val="28"/>
        </w:rPr>
        <w:t xml:space="preserve">экономичность.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Достигается за счет обоснованного включения докумен-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тов в систему документации, широкого применения бланков, рациональной ком-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поновки форм документов, установления оптимального объема реквизитов и их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логического расположения на бланке и др. </w:t>
      </w:r>
    </w:p>
    <w:p>
      <w:pPr>
        <w:autoSpaceDN w:val="0"/>
        <w:autoSpaceDE w:val="0"/>
        <w:widowControl/>
        <w:spacing w:line="233" w:lineRule="auto" w:before="336" w:after="2"/>
        <w:ind w:left="966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>Работы по унификации документов включают: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80.0" w:type="dxa"/>
      </w:tblPr>
      <w:tblGrid>
        <w:gridCol w:w="5082"/>
        <w:gridCol w:w="5082"/>
      </w:tblGrid>
      <w:tr>
        <w:trPr>
          <w:trHeight w:hRule="exact" w:val="1664"/>
        </w:trPr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86" w:right="296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•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•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•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•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•</w:t>
            </w:r>
          </w:p>
        </w:tc>
        <w:tc>
          <w:tcPr>
            <w:tcW w:type="dxa" w:w="8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3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установление номенклатуры действующих форм;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построение единой модели документов для групп однородных задач;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разработку структур документов;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создание общих синтаксических правил построения документа;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определение методов контроля информации документа. </w:t>
            </w:r>
          </w:p>
        </w:tc>
      </w:tr>
    </w:tbl>
    <w:p>
      <w:pPr>
        <w:autoSpaceDN w:val="0"/>
        <w:autoSpaceDE w:val="0"/>
        <w:widowControl/>
        <w:spacing w:line="245" w:lineRule="auto" w:before="276" w:after="0"/>
        <w:ind w:left="260" w:right="0" w:firstLine="706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Эффект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от унификации и стандартизации управленческих документов бы-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вает</w:t>
      </w:r>
      <w:r>
        <w:rPr>
          <w:rFonts w:ascii="Times New Roman" w:hAnsi="Times New Roman" w:eastAsia="Times New Roman"/>
          <w:b w:val="0"/>
          <w:i w:val="0"/>
          <w:color w:val="000000"/>
          <w:sz w:val="28"/>
          <w:u w:val="single"/>
        </w:rPr>
        <w:t>косвенным и прямым.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</w:t>
      </w:r>
      <w:r>
        <w:rPr>
          <w:rFonts w:ascii="Times New Roman" w:hAnsi="Times New Roman" w:eastAsia="Times New Roman"/>
          <w:b/>
          <w:i/>
          <w:color w:val="000000"/>
          <w:sz w:val="28"/>
        </w:rPr>
        <w:t>Прямой эффект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проявляется в понижении затрат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труда на работу с документами, следовательно и доли заработной платы), расхо-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да материалов на их изготовление, удельных капитальных вложений на оргтех-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нику и помещение для ее установки, затрат на амортизацию и ремонт оргтехни-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ки. </w:t>
      </w:r>
      <w:r>
        <w:rPr>
          <w:rFonts w:ascii="Times New Roman" w:hAnsi="Times New Roman" w:eastAsia="Times New Roman"/>
          <w:b/>
          <w:i/>
          <w:color w:val="000000"/>
          <w:sz w:val="28"/>
        </w:rPr>
        <w:t>Косвенный эффект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проявляется в повышении качества управления, эф-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фективности использования средств организационной и вычислительной тех-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ники, ускорении и оборачиваемости финансовых средств, снижении количества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ошибок в документах и др. Этот вид эффекта пока в расчетах не определяют. </w:t>
      </w:r>
    </w:p>
    <w:p>
      <w:pPr>
        <w:autoSpaceDN w:val="0"/>
        <w:autoSpaceDE w:val="0"/>
        <w:widowControl/>
        <w:spacing w:line="233" w:lineRule="auto" w:before="336" w:after="0"/>
        <w:ind w:left="966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>Способы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унификации текстов: </w:t>
      </w:r>
      <w:r>
        <w:rPr>
          <w:rFonts w:ascii="Times New Roman" w:hAnsi="Times New Roman" w:eastAsia="Times New Roman"/>
          <w:b w:val="0"/>
          <w:i w:val="0"/>
          <w:color w:val="000000"/>
          <w:sz w:val="28"/>
          <w:u w:val="single"/>
        </w:rPr>
        <w:t>трафарет, анкета и таблица.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</w:t>
      </w:r>
    </w:p>
    <w:p>
      <w:pPr>
        <w:autoSpaceDN w:val="0"/>
        <w:autoSpaceDE w:val="0"/>
        <w:widowControl/>
        <w:spacing w:line="245" w:lineRule="auto" w:before="14" w:after="0"/>
        <w:ind w:left="260" w:right="0" w:firstLine="706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>ТРАФАРЕТ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— это способ фиксации постоянной информации в виде свя-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занного текста с пробелами, предназначенными для заполнения их переменной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информацией, зависящей от конкретной ситуации. Данный способ является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первым шагом к формализации текстов и их кодированию с последующим вво-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дом в ЭВМ. Использование этого метода при унификации текстов привело к соз-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данию в форме трафарета ряда приказов, заявлений в унифицированной системе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документации (УСД) на организационно-распорядительные документы (ОРД). </w:t>
      </w:r>
    </w:p>
    <w:p>
      <w:pPr>
        <w:autoSpaceDN w:val="0"/>
        <w:autoSpaceDE w:val="0"/>
        <w:widowControl/>
        <w:spacing w:line="245" w:lineRule="auto" w:before="14" w:after="0"/>
        <w:ind w:left="260" w:right="0" w:firstLine="706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>АНКЕТА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 является следующим уровнем в формализации текста, где от-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сутствует фраза, а имеются лишь необходимые для читающего данные. В УСД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анкетным методом смоделированы приказы по приему, переводу, увольнению;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кадровые докладные и объяснительные записки. </w:t>
      </w:r>
    </w:p>
    <w:p>
      <w:pPr>
        <w:autoSpaceDN w:val="0"/>
        <w:autoSpaceDE w:val="0"/>
        <w:widowControl/>
        <w:spacing w:line="245" w:lineRule="auto" w:before="14" w:after="0"/>
        <w:ind w:left="260" w:right="0" w:firstLine="706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Достоинства анкетной формы текста состоят в следующем: упрощается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подготовка документа; облегчаются машинописные работы; создаются предпо-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сылки для кодирования информации. </w:t>
      </w:r>
    </w:p>
    <w:p>
      <w:pPr>
        <w:autoSpaceDN w:val="0"/>
        <w:autoSpaceDE w:val="0"/>
        <w:widowControl/>
        <w:spacing w:line="245" w:lineRule="auto" w:before="14" w:after="0"/>
        <w:ind w:left="260" w:right="0" w:firstLine="706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>ТАБЛИЦА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Так же, как анкета, представляет собой разорванный текст, но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расположенный по другому принципу: постоянная информация размещена в за-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головках граф и боковике, а переменная (в цифровом или словесном выражении)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— на пересечении соответствующих граф и строк. </w:t>
      </w:r>
    </w:p>
    <w:p>
      <w:pPr>
        <w:sectPr>
          <w:pgSz w:w="11909" w:h="16841"/>
          <w:pgMar w:top="358" w:right="304" w:bottom="356" w:left="1440" w:header="720" w:footer="720" w:gutter="0"/>
          <w:cols w:space="720" w:num="1" w:equalWidth="0">
            <w:col w:w="10164" w:space="0"/>
            <w:col w:w="10162" w:space="0"/>
            <w:col w:w="10164" w:space="0"/>
            <w:col w:w="10162" w:space="0"/>
            <w:col w:w="10164" w:space="0"/>
            <w:col w:w="10164" w:space="0"/>
            <w:col w:w="10162" w:space="0"/>
            <w:col w:w="10168" w:space="0"/>
            <w:col w:w="10166" w:space="0"/>
            <w:col w:w="10162" w:space="0"/>
            <w:col w:w="10164" w:space="0"/>
            <w:col w:w="10164" w:space="0"/>
            <w:col w:w="10162" w:space="0"/>
            <w:col w:w="10166" w:space="0"/>
            <w:col w:w="10162" w:space="0"/>
            <w:col w:w="10162" w:space="0"/>
            <w:col w:w="1016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8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5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16"/>
        </w:rPr>
        <w:t xml:space="preserve">18 </w:t>
      </w:r>
    </w:p>
    <w:p>
      <w:pPr>
        <w:autoSpaceDN w:val="0"/>
        <w:autoSpaceDE w:val="0"/>
        <w:widowControl/>
        <w:spacing w:line="245" w:lineRule="auto" w:before="96" w:after="0"/>
        <w:ind w:left="260" w:right="20" w:firstLine="706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Достоинства текста, представленного в виде таблицы: обладает большой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информационной емкостью; позволяет строго классифицировать, кодировать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информацию, легко суммировать данные. </w:t>
      </w:r>
    </w:p>
    <w:p>
      <w:pPr>
        <w:autoSpaceDN w:val="0"/>
        <w:autoSpaceDE w:val="0"/>
        <w:widowControl/>
        <w:spacing w:line="245" w:lineRule="auto" w:before="14" w:after="0"/>
        <w:ind w:left="260" w:right="0" w:firstLine="706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В настоящее время таблица и анкета «соревнуются» между собой по крите-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>рию совершенства формы, но все же в большинстве УСД используется пока ан-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кета. В УСД на ОРД в табличной форме представлены следующие документы: </w:t>
      </w:r>
      <w:r>
        <w:rPr>
          <w:rFonts w:ascii="Times New Roman" w:hAnsi="Times New Roman" w:eastAsia="Times New Roman"/>
          <w:b w:val="0"/>
          <w:i w:val="0"/>
          <w:color w:val="000000"/>
          <w:sz w:val="28"/>
        </w:rPr>
        <w:t xml:space="preserve">штатное расписание, график отпусков, кадровые приказы. </w:t>
      </w:r>
    </w:p>
    <w:sectPr w:rsidR="00FC693F" w:rsidRPr="0006063C" w:rsidSect="00034616">
      <w:pgSz w:w="11909" w:h="16841"/>
      <w:pgMar w:top="358" w:right="306" w:bottom="1440" w:left="1440" w:header="720" w:footer="720" w:gutter="0"/>
      <w:cols w:space="720" w:num="1" w:equalWidth="0">
        <w:col w:w="10162" w:space="0"/>
        <w:col w:w="10164" w:space="0"/>
        <w:col w:w="10162" w:space="0"/>
        <w:col w:w="10164" w:space="0"/>
        <w:col w:w="10162" w:space="0"/>
        <w:col w:w="10164" w:space="0"/>
        <w:col w:w="10164" w:space="0"/>
        <w:col w:w="10162" w:space="0"/>
        <w:col w:w="10168" w:space="0"/>
        <w:col w:w="10166" w:space="0"/>
        <w:col w:w="10162" w:space="0"/>
        <w:col w:w="10164" w:space="0"/>
        <w:col w:w="10164" w:space="0"/>
        <w:col w:w="10162" w:space="0"/>
        <w:col w:w="10166" w:space="0"/>
        <w:col w:w="10162" w:space="0"/>
        <w:col w:w="10162" w:space="0"/>
        <w:col w:w="1016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