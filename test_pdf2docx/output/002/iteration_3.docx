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ЧОУ ВО </w:t>
      </w:r>
      <w:r>
        <w:rPr>
          <w:rFonts w:ascii="Times" w:hAnsi="Times" w:eastAsia="Times"/>
          <w:b/>
          <w:i w:val="0"/>
          <w:color w:val="000000"/>
          <w:sz w:val="24"/>
        </w:rPr>
        <w:t>"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Казанский инновационный университет имени В. Г. Тимирясова </w:t>
      </w:r>
      <w:r>
        <w:rPr>
          <w:rFonts w:ascii="Times" w:hAnsi="Times" w:eastAsia="Times"/>
          <w:b/>
          <w:i w:val="0"/>
          <w:color w:val="000000"/>
          <w:sz w:val="24"/>
        </w:rPr>
        <w:t>(</w:t>
      </w:r>
      <w:r>
        <w:rPr>
          <w:rFonts w:ascii="Times" w:hAnsi="Times" w:eastAsia="Times"/>
          <w:b/>
          <w:i w:val="0"/>
          <w:color w:val="000000"/>
          <w:sz w:val="24"/>
        </w:rPr>
        <w:t>ИЭУП</w:t>
      </w:r>
      <w:r>
        <w:rPr>
          <w:rFonts w:ascii="Times" w:hAnsi="Times" w:eastAsia="Times"/>
          <w:b/>
          <w:i w:val="0"/>
          <w:color w:val="000000"/>
          <w:sz w:val="24"/>
        </w:rPr>
        <w:t>)"</w:t>
      </w:r>
    </w:p>
    <w:p>
      <w:pPr>
        <w:autoSpaceDN w:val="0"/>
        <w:autoSpaceDE w:val="0"/>
        <w:widowControl/>
        <w:spacing w:line="310" w:lineRule="exact" w:before="51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>СПИСОК ЗАЧИСЛЕННЫХ</w:t>
      </w:r>
    </w:p>
    <w:p>
      <w:pPr>
        <w:autoSpaceDN w:val="0"/>
        <w:autoSpaceDE w:val="0"/>
        <w:widowControl/>
        <w:spacing w:line="388" w:lineRule="exact" w:before="216" w:after="0"/>
        <w:ind w:left="72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Приказ о зачислении №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508 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от </w:t>
      </w:r>
      <w:r>
        <w:rPr>
          <w:rFonts w:ascii="Times" w:hAnsi="Times" w:eastAsia="Times"/>
          <w:b/>
          <w:i w:val="0"/>
          <w:color w:val="000000"/>
          <w:sz w:val="28"/>
        </w:rPr>
        <w:t>28.10.2022</w:t>
      </w:r>
    </w:p>
    <w:p>
      <w:pPr>
        <w:autoSpaceDN w:val="0"/>
        <w:autoSpaceDE w:val="0"/>
        <w:widowControl/>
        <w:spacing w:line="390" w:lineRule="exact" w:before="24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1. </w:t>
      </w:r>
      <w:r>
        <w:rPr>
          <w:rFonts w:ascii="Times" w:hAnsi="Times" w:eastAsia="Times"/>
          <w:b/>
          <w:i w:val="0"/>
          <w:color w:val="000000"/>
          <w:sz w:val="28"/>
        </w:rPr>
        <w:t>Направление  подготовки  бакалавриата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 19.03.04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Технология  продукции  и</w:t>
      </w:r>
    </w:p>
    <w:p>
      <w:pPr>
        <w:autoSpaceDN w:val="0"/>
        <w:autoSpaceDE w:val="0"/>
        <w:widowControl/>
        <w:spacing w:line="310" w:lineRule="exact" w:before="0" w:after="0"/>
        <w:ind w:left="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организация общественного питания</w:t>
      </w:r>
    </w:p>
    <w:p>
      <w:pPr>
        <w:autoSpaceDN w:val="0"/>
        <w:autoSpaceDE w:val="0"/>
        <w:widowControl/>
        <w:spacing w:line="388" w:lineRule="exact" w:before="282" w:after="0"/>
        <w:ind w:left="4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Форма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заочная</w:t>
      </w:r>
    </w:p>
    <w:p>
      <w:pPr>
        <w:autoSpaceDN w:val="0"/>
        <w:autoSpaceDE w:val="0"/>
        <w:widowControl/>
        <w:spacing w:line="388" w:lineRule="exact" w:before="248" w:after="174"/>
        <w:ind w:left="4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Основа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места по договорам с оплатой стоимости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152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№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СНИЛС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/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идентификационный 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номер зачисленного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Сумма баллов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вступительные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испытания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2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индивидуаль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ные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достижения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138-788-094 23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158-970-966 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144-213-404 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158-970-982 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197-960-049 29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163-809-189 89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194-894-744 49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168-939-014 22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200-863-963 49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145-837-734 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136-439-141 61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214-668-524 74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160-563-443 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161-864-166 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151-187-016 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153-600-924 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149-984-730 39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142-327-525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160-047-137 20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143-867-439 94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191-006-062 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151-241-620 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184-087-021 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00" w:right="550" w:bottom="616" w:left="1072" w:header="720" w:footer="720" w:gutter="0"/>
          <w:cols w:space="720" w:num="1" w:equalWidth="0"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157-477-554 12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155-339-259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636" w:lineRule="exact" w:before="54" w:after="176"/>
        <w:ind w:left="46" w:right="288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2. </w:t>
      </w:r>
      <w:r>
        <w:rPr>
          <w:rFonts w:ascii="Times" w:hAnsi="Times" w:eastAsia="Times"/>
          <w:b/>
          <w:i w:val="0"/>
          <w:color w:val="000000"/>
          <w:sz w:val="28"/>
        </w:rPr>
        <w:t>Направление подготовки бакалавриата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 20.03.01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Техносферная безопасность </w:t>
      </w:r>
      <w:r>
        <w:rPr>
          <w:rFonts w:ascii="Times" w:hAnsi="Times" w:eastAsia="Times"/>
          <w:b/>
          <w:i w:val="0"/>
          <w:color w:val="000000"/>
          <w:sz w:val="28"/>
        </w:rPr>
        <w:t>Форма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заочная </w:t>
      </w:r>
      <w:r>
        <w:br/>
      </w:r>
      <w:r>
        <w:rPr>
          <w:rFonts w:ascii="Times" w:hAnsi="Times" w:eastAsia="Times"/>
          <w:b/>
          <w:i w:val="0"/>
          <w:color w:val="000000"/>
          <w:sz w:val="28"/>
        </w:rPr>
        <w:t>Основа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места по договорам с оплатой стоимости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1526"/>
        </w:trPr>
        <w:tc>
          <w:tcPr>
            <w:tcW w:type="dxa" w:w="1624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№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3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СНИЛС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/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идентификационный 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номер зачисленного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Сумма баллов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вступительные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испытания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индивидуаль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ные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достижения</w:t>
            </w:r>
          </w:p>
        </w:tc>
      </w:tr>
      <w:tr>
        <w:trPr>
          <w:trHeight w:hRule="exact" w:val="388"/>
        </w:trPr>
        <w:tc>
          <w:tcPr>
            <w:tcW w:type="dxa" w:w="1624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134-671-160 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24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168-423-568 93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24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160-050-144 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24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160-798-093 96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24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160-320-468 16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24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167-710-401 65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24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181-669-241 96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24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185-946-972 47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24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135-211-642 16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636" w:lineRule="exact" w:before="52" w:after="174"/>
        <w:ind w:left="46" w:right="864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3. </w:t>
      </w:r>
      <w:r>
        <w:rPr>
          <w:rFonts w:ascii="Times" w:hAnsi="Times" w:eastAsia="Times"/>
          <w:b/>
          <w:i w:val="0"/>
          <w:color w:val="000000"/>
          <w:sz w:val="28"/>
        </w:rPr>
        <w:t>Направление подготовки бакалавриата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 27.03.02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Управление качеством </w:t>
      </w:r>
      <w:r>
        <w:rPr>
          <w:rFonts w:ascii="Times" w:hAnsi="Times" w:eastAsia="Times"/>
          <w:b/>
          <w:i w:val="0"/>
          <w:color w:val="000000"/>
          <w:sz w:val="28"/>
        </w:rPr>
        <w:t>Форма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заочная </w:t>
      </w:r>
      <w:r>
        <w:br/>
      </w:r>
      <w:r>
        <w:rPr>
          <w:rFonts w:ascii="Times" w:hAnsi="Times" w:eastAsia="Times"/>
          <w:b/>
          <w:i w:val="0"/>
          <w:color w:val="000000"/>
          <w:sz w:val="28"/>
        </w:rPr>
        <w:t>Основа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места по договорам с оплатой стоимости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152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№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3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СНИЛС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/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идентификационный 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номер зачисленного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Сумма баллов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вступительные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испытания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индивидуаль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ные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достижения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171-136-387 48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160-797-926 07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163-265-822 69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133-948-084 79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154-376-159 75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171-642-745 69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171-505-645 52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146-503-119 38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550" w:bottom="518" w:left="1072" w:header="720" w:footer="720" w:gutter="0"/>
          <w:cols w:space="720" w:num="1" w:equalWidth="0"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155-665-272 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161-592-521 66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158-966-311 23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160-434-643 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156-106-645 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380619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122-330-913 03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174-280-567 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149-647-487 21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156-214-479 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152-271-953 53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213-645-312 35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636" w:lineRule="exact" w:before="54" w:after="174"/>
        <w:ind w:left="46" w:right="1584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4. </w:t>
      </w:r>
      <w:r>
        <w:rPr>
          <w:rFonts w:ascii="Times" w:hAnsi="Times" w:eastAsia="Times"/>
          <w:b/>
          <w:i w:val="0"/>
          <w:color w:val="000000"/>
          <w:sz w:val="28"/>
        </w:rPr>
        <w:t>Направление подготовки бакалавриата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 40.03.01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Юриспруденция </w:t>
      </w:r>
      <w:r>
        <w:rPr>
          <w:rFonts w:ascii="Times" w:hAnsi="Times" w:eastAsia="Times"/>
          <w:b/>
          <w:i w:val="0"/>
          <w:color w:val="000000"/>
          <w:sz w:val="28"/>
        </w:rPr>
        <w:t>Форма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заочная </w:t>
      </w:r>
      <w:r>
        <w:br/>
      </w:r>
      <w:r>
        <w:rPr>
          <w:rFonts w:ascii="Times" w:hAnsi="Times" w:eastAsia="Times"/>
          <w:b/>
          <w:i w:val="0"/>
          <w:color w:val="000000"/>
          <w:sz w:val="28"/>
        </w:rPr>
        <w:t>Основа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места по договорам с оплатой стоимости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152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№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3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СНИЛС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/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идентификационный 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номер зачисленного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Сумма баллов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вступительные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испытания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2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индивидуаль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ные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достижения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131-619-749 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282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282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129-528-194 84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162-192-243 46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156-556-706 96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110-019-470 84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151-259-446 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143-665-177 71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160-230-911 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160-320-161 00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151-294-900 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156-998-879 67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192-320-028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173-147-379 71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164-317-756 72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155-276-470 80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159-236-507 84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550" w:bottom="612" w:left="1072" w:header="720" w:footer="720" w:gutter="0"/>
          <w:cols w:space="720" w:num="1" w:equalWidth="0"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148-612-507 67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153-495-949 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179-507-125 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155-451-654 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156-169-454 88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154-897-188 23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164-660-693 89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151-965-824 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147-710-068 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156-887-571 35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369577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160-286-443 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192-294-140 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151-122-160 95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378516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202-619-492 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371354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371333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192-526-297 89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187-350-773 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148-839-331 10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171-227-697 64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165-332-687 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103-169-946 42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150-125-733 14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160-633-047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153-167-117 45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156-436-090 71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150-181-866 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155-130-882 46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160-552-990 64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160-149-114 27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161-722-184 46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143-977-637 08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165-508-382 80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154-933-908 92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154-457-826 87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157-561-012 65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550" w:bottom="512" w:left="1072" w:header="720" w:footer="720" w:gutter="0"/>
          <w:cols w:space="720" w:num="1" w:equalWidth="0"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159-381-088 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148-872-894 32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169-293-937 27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155-293-158 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167-164-563 87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139-625-799 08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136-300-155 10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165-178-247 85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151-016-484 16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157-895-935 47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162-920-027 45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160-272-053 24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171-536-614 64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160-650-740 46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164-730-338 64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154-592-764 96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162-626-588 79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153-768-908 07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154-812-619 66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155-427-319 65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157-029-436 67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154-592-730 86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154-684-780 04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154-702-964 69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144-299-529 89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157-908-007 90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147-691-177 98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159-206-993 95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158-543-594 02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160-148-637 45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202-843-349 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179-024-525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161-609-787 79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109-858-379 07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186-088-583 19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154-722-941 72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159-131-536 63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157-146-773 85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550" w:bottom="512" w:left="1072" w:header="720" w:footer="720" w:gutter="0"/>
          <w:cols w:space="720" w:num="1" w:equalWidth="0">
            <w:col w:w="10283" w:space="0"/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054"/>
        <w:gridCol w:w="2054"/>
        <w:gridCol w:w="2054"/>
        <w:gridCol w:w="2054"/>
        <w:gridCol w:w="2054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159-656-355 19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152-900-355 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160-106-231 00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158-566-536 14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188-775-931 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160-843-661 67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154-780-630 82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154-575-957 04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162-300-577 24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108-575-140 60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158-453-865 05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155-492-620 82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159-952-058 15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154-543-274 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160-561-667 57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150-710-752 28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127-307-014 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168-036-410 65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159-552-624 00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147-850-738 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108-254-381 43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163-471-172 59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158-564-632 05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145-815-911 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150-803-586 45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154-922-740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159-367-396 19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127-641-965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154-702-881 67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128-168-627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154-653-550 74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556" w:bottom="1440" w:left="1080" w:header="720" w:footer="720" w:gutter="0"/>
          <w:cols w:space="720" w:num="1" w:equalWidth="0">
            <w:col w:w="10270" w:space="0"/>
            <w:col w:w="10283" w:space="0"/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554" w:lineRule="exact" w:before="0" w:after="176"/>
        <w:ind w:left="46" w:right="2736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5. </w:t>
      </w:r>
      <w:r>
        <w:rPr>
          <w:rFonts w:ascii="Times" w:hAnsi="Times" w:eastAsia="Times"/>
          <w:b/>
          <w:i w:val="0"/>
          <w:color w:val="000000"/>
          <w:sz w:val="28"/>
        </w:rPr>
        <w:t>Направление подготовки бакалавриата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 43.03.01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Сервис </w:t>
      </w:r>
      <w:r>
        <w:rPr>
          <w:rFonts w:ascii="Times" w:hAnsi="Times" w:eastAsia="Times"/>
          <w:b/>
          <w:i w:val="0"/>
          <w:color w:val="000000"/>
          <w:sz w:val="28"/>
        </w:rPr>
        <w:t>Форма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заочная </w:t>
      </w:r>
      <w:r>
        <w:br/>
      </w:r>
      <w:r>
        <w:rPr>
          <w:rFonts w:ascii="Times" w:hAnsi="Times" w:eastAsia="Times"/>
          <w:b/>
          <w:i w:val="0"/>
          <w:color w:val="000000"/>
          <w:sz w:val="28"/>
        </w:rPr>
        <w:t>Основа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места по договорам с оплатой стоимости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152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№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3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СНИЛС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/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идентификационный 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номер зачисленного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Сумма баллов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вступительные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испытания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индивидуаль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ные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достижения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160-147-003 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135-038-287 43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169-282-640 04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159-606-062 85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201-221-158 72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159-604-297 94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161-277-287 67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160-559-839 86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158-466-867 24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161-981-622 85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170-728-362 71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160-027-942 31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150-139-834 39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159-954-910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159-709-200 95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160-798-367 02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162-996-286 20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159-619-960 26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160-558-634 71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202-618-791 44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145-865-849 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150-361-951 38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378463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143-345-259 44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362674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159-909-941 36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159-982-991 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159-602-901 83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160-208-309 18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2" w:right="550" w:bottom="514" w:left="1072" w:header="720" w:footer="720" w:gutter="0"/>
          <w:cols w:space="720" w:num="1" w:equalWidth="0"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159-552-586 10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157-366-191 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138-780-678 09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175-374-315 84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154-289-061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159-605-286 95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171-637-821 79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159-586-470 30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160-187-643 59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148-481-554 93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174-481-042 70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636" w:lineRule="exact" w:before="54" w:after="174"/>
        <w:ind w:left="46" w:right="2736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6. </w:t>
      </w:r>
      <w:r>
        <w:rPr>
          <w:rFonts w:ascii="Times" w:hAnsi="Times" w:eastAsia="Times"/>
          <w:b/>
          <w:i w:val="0"/>
          <w:color w:val="000000"/>
          <w:sz w:val="28"/>
        </w:rPr>
        <w:t>Направление подготовки бакалавриата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 43.03.02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Туризм </w:t>
      </w:r>
      <w:r>
        <w:rPr>
          <w:rFonts w:ascii="Times" w:hAnsi="Times" w:eastAsia="Times"/>
          <w:b/>
          <w:i w:val="0"/>
          <w:color w:val="000000"/>
          <w:sz w:val="28"/>
        </w:rPr>
        <w:t>Форма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заочная </w:t>
      </w:r>
      <w:r>
        <w:br/>
      </w:r>
      <w:r>
        <w:rPr>
          <w:rFonts w:ascii="Times" w:hAnsi="Times" w:eastAsia="Times"/>
          <w:b/>
          <w:i w:val="0"/>
          <w:color w:val="000000"/>
          <w:sz w:val="28"/>
        </w:rPr>
        <w:t>Основа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места по договорам с оплатой стоимости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152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№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32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СНИЛС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/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идентификационный 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номер зачисленного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Сумма баллов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вступительные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испытания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2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индивидуаль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ные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достижения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178-030-056 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171-216-230 24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173-325-675 70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154-575-779 04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203-303-836 04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173-658-064 94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161-568-982 00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162-773-980 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169-667-162 29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165-906-394 00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160-259-274 53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158-323-877 89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377562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159-552-601 93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154-022-104 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164-921-041 61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159-539-729 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550" w:bottom="612" w:left="1072" w:header="720" w:footer="720" w:gutter="0"/>
          <w:cols w:space="720" w:num="1" w:equalWidth="0">
            <w:col w:w="10283" w:space="0"/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157-842-432 93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184-844-919 21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154-363-067 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636" w:lineRule="exact" w:before="54" w:after="174"/>
        <w:ind w:left="46" w:right="144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7. </w:t>
      </w:r>
      <w:r>
        <w:rPr>
          <w:rFonts w:ascii="Times" w:hAnsi="Times" w:eastAsia="Times"/>
          <w:b/>
          <w:i w:val="0"/>
          <w:color w:val="000000"/>
          <w:sz w:val="28"/>
        </w:rPr>
        <w:t>Направление подготовки бакалавриата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 44.03.01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Педагогическое образование </w:t>
      </w:r>
      <w:r>
        <w:rPr>
          <w:rFonts w:ascii="Times" w:hAnsi="Times" w:eastAsia="Times"/>
          <w:b/>
          <w:i w:val="0"/>
          <w:color w:val="000000"/>
          <w:sz w:val="28"/>
        </w:rPr>
        <w:t>Форма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заочная </w:t>
      </w:r>
      <w:r>
        <w:br/>
      </w:r>
      <w:r>
        <w:rPr>
          <w:rFonts w:ascii="Times" w:hAnsi="Times" w:eastAsia="Times"/>
          <w:b/>
          <w:i w:val="0"/>
          <w:color w:val="000000"/>
          <w:sz w:val="28"/>
        </w:rPr>
        <w:t>Основа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места по договорам с оплатой стоимости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152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№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32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СНИЛС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/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идентификационный 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номер зачисленного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Сумма баллов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вступительные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испытания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2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индивидуаль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ные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достижения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156-537-286 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294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294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146-034-385 43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283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153-433-180 39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155-970-756 08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156-636-231 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153-649-275 86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159-491-714 10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162-920-695 75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152-552-816 57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160-416-906 42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156-243-665 69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165-174-022 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156-846-953 21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160-133-977 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161-424-592 48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156-189-510 89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162-919-047 80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152-774-041 64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162-981-517 92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149-522-901 79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160-632-883 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153-221-238 15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214-203-237 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163-433-507 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154-737-341 79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550" w:bottom="612" w:left="1072" w:header="720" w:footer="720" w:gutter="0"/>
          <w:cols w:space="720" w:num="1" w:equalWidth="0">
            <w:col w:w="10283" w:space="0"/>
            <w:col w:w="10283" w:space="0"/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200-840-902 14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137-347-081 64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162-507-813 57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160-082-879 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164-257-957 93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169-877-442 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062-518-049 45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162-848-224 84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137-530-482 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135-455-687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164-942-718 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145-913-744 79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164-405-963 70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155-842-376 88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156-931-371 87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174-132-812 49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160-259-291 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148-594-416 06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162-752-686 85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164-326-731 64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120-048-046 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157-784-077 15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194-158-933 06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171-369-434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154-830-322 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165-441-491 70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163-616-289 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156-539-520 90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154-131-922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164-762-701 86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160-961-234 60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164-234-406 45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158-970-935 30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129-254-181 60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146-878-951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156-062-755 64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159-607-045 88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154-852-640 83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550" w:bottom="512" w:left="1072" w:header="720" w:footer="720" w:gutter="0"/>
          <w:cols w:space="720" w:num="1" w:equalWidth="0">
            <w:col w:w="10283" w:space="0"/>
            <w:col w:w="10283" w:space="0"/>
            <w:col w:w="10283" w:space="0"/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054"/>
        <w:gridCol w:w="2054"/>
        <w:gridCol w:w="2054"/>
        <w:gridCol w:w="2054"/>
        <w:gridCol w:w="2054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195-613-850 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162-983-489 12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186-479-268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204-757-578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120-079-932 30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105-251-972 27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160-793-712 80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161-702-262 33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099-451-141 99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134-453-829 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155-134-184 43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164-278-234 79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159-982-918 49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156-263-792 85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162-242-311 22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175-303-196 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178-084-056 92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160-098-731 61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128-431-816 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152-455-353 53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160-940-874 72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187-233-892 03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160-423-175 24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160-208-269 27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214-268-192 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158-323-822 74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382237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196-014-504 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382240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556" w:bottom="1440" w:left="1080" w:header="720" w:footer="720" w:gutter="0"/>
          <w:cols w:space="720" w:num="1" w:equalWidth="0">
            <w:col w:w="10270" w:space="0"/>
            <w:col w:w="10283" w:space="0"/>
            <w:col w:w="10283" w:space="0"/>
            <w:col w:w="10283" w:space="0"/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78" w:lineRule="exact" w:before="112" w:after="0"/>
        <w:ind w:left="4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8. </w:t>
      </w:r>
      <w:r>
        <w:rPr>
          <w:rFonts w:ascii="Times" w:hAnsi="Times" w:eastAsia="Times"/>
          <w:b/>
          <w:i w:val="0"/>
          <w:color w:val="000000"/>
          <w:sz w:val="28"/>
        </w:rPr>
        <w:t>Направление  подготовки  бакалавриата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 44.03.02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Психолого</w:t>
      </w:r>
      <w:r>
        <w:rPr>
          <w:rFonts w:ascii="Times" w:hAnsi="Times" w:eastAsia="Times"/>
          <w:b w:val="0"/>
          <w:i w:val="0"/>
          <w:color w:val="000000"/>
          <w:sz w:val="28"/>
        </w:rPr>
        <w:t>-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педагогическое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образование</w:t>
      </w:r>
    </w:p>
    <w:p>
      <w:pPr>
        <w:autoSpaceDN w:val="0"/>
        <w:autoSpaceDE w:val="0"/>
        <w:widowControl/>
        <w:spacing w:line="388" w:lineRule="exact" w:before="282" w:after="0"/>
        <w:ind w:left="4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Форма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заочная</w:t>
      </w:r>
    </w:p>
    <w:p>
      <w:pPr>
        <w:autoSpaceDN w:val="0"/>
        <w:autoSpaceDE w:val="0"/>
        <w:widowControl/>
        <w:spacing w:line="388" w:lineRule="exact" w:before="248" w:after="174"/>
        <w:ind w:left="4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Основа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места по договорам с оплатой стоимости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152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№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3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СНИЛС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/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идентификационный 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номер зачисленного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Сумма баллов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вступительные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испытания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индивидуаль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ные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достижения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158-527-500 87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294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294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152-552-816 57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154-703-007 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106-159-919 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152-498-706 90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145-966-874 24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169-689-049 47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160-292-458 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156-967-735 33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144-806-031 47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121-686-772 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163-280-582 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149-925-546 15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193-750-810 94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141-621-931 31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209-707-501 66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154-041-395 32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150-139-881 46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176-193-820 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148-016-232 39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146-731-713 69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130-998-281 86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157-901-843 90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105-248-480 35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162-920-703 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160-424-366 33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176-459-374 17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164-175-572 76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2" w:right="550" w:bottom="552" w:left="1072" w:header="720" w:footer="720" w:gutter="0"/>
          <w:cols w:space="720" w:num="1" w:equalWidth="0"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054"/>
        <w:gridCol w:w="2054"/>
        <w:gridCol w:w="2054"/>
        <w:gridCol w:w="2054"/>
        <w:gridCol w:w="2054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160-635-293 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163-142-216 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130-483-268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104-031-021 61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154-922-786 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151-022-471 00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166-204-113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163-809-162 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158-936-291 21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157-267-822 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127-543-769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158-550-835 94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136-151-461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149-801-563 85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145-638-713 84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118-680-367 76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153-813-903 64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108-337-986 74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153-813-928 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160-248-121 28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149-196-961 17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138-390-244 69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128-844-727 96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151-048-316 24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160-560-961 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178-975-389 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163-854-117 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153-649-287 90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556" w:bottom="1440" w:left="1080" w:header="720" w:footer="720" w:gutter="0"/>
          <w:cols w:space="720" w:num="1" w:equalWidth="0">
            <w:col w:w="10270" w:space="0"/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571"/>
        <w:gridCol w:w="2571"/>
        <w:gridCol w:w="2571"/>
        <w:gridCol w:w="2571"/>
      </w:tblGrid>
      <w:tr>
        <w:trPr>
          <w:trHeight w:hRule="exact" w:val="746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2" w:val="left"/>
                <w:tab w:pos="2750" w:val="left"/>
              </w:tabs>
              <w:autoSpaceDE w:val="0"/>
              <w:widowControl/>
              <w:spacing w:line="388" w:lineRule="exact" w:before="2" w:after="0"/>
              <w:ind w:left="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8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8"/>
              </w:rPr>
              <w:t xml:space="preserve">Направление </w:t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8"/>
              </w:rPr>
              <w:t xml:space="preserve">подготовки </w:t>
            </w:r>
          </w:p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( ефектологическое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образование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8"/>
              </w:rPr>
              <w:t>бакалавриата</w:t>
            </w:r>
            <w:r>
              <w:rPr>
                <w:rFonts w:ascii="Times" w:hAnsi="Times" w:eastAsia="Times"/>
                <w:b/>
                <w:i w:val="0"/>
                <w:color w:val="000000"/>
                <w:sz w:val="28"/>
              </w:rPr>
              <w:t>: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44.03.03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Специальное </w:t>
            </w:r>
          </w:p>
        </w:tc>
      </w:tr>
    </w:tbl>
    <w:p>
      <w:pPr>
        <w:autoSpaceDN w:val="0"/>
        <w:autoSpaceDE w:val="0"/>
        <w:widowControl/>
        <w:spacing w:line="388" w:lineRule="exact" w:before="204" w:after="0"/>
        <w:ind w:left="4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Форма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заочная</w:t>
      </w:r>
    </w:p>
    <w:p>
      <w:pPr>
        <w:autoSpaceDN w:val="0"/>
        <w:autoSpaceDE w:val="0"/>
        <w:widowControl/>
        <w:spacing w:line="388" w:lineRule="exact" w:before="248" w:after="174"/>
        <w:ind w:left="4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Основа обучения</w:t>
      </w:r>
      <w:r>
        <w:rPr>
          <w:rFonts w:ascii="Times" w:hAnsi="Times" w:eastAsia="Times"/>
          <w:b/>
          <w:i w:val="0"/>
          <w:color w:val="000000"/>
          <w:sz w:val="28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места по договорам с оплатой стоимости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152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№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3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СНИЛС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/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идентификационный 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номер зачисленного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Сумма баллов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вступительные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испытания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Количество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баллов за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индивидуаль </w:t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 xml:space="preserve">ные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6"/>
              </w:rPr>
              <w:t>достижения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176-478-865 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160-068-679 59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156-569-335 05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160-632-940 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159-718-715 17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140-236-483 22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160-915-359 63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160-208-395 32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160-861-685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382299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061-597-436 81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157-973-545 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161-606-744 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152-590-207 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150-848-082 66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162-634-090 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139-224-749 71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142-792-676 87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154-524-257 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155-623-875 84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156-700-881 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120-153-346 91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153-412-415 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164-341-347 50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138-482-884 03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240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156-439-088 89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141-134-439 11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156-361-388 75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2" w:right="550" w:bottom="552" w:left="1072" w:header="720" w:footer="720" w:gutter="0"/>
          <w:cols w:space="720" w:num="1" w:equalWidth="0">
            <w:col w:w="10283" w:space="0"/>
            <w:col w:w="10270" w:space="0"/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7"/>
        <w:gridCol w:w="2057"/>
        <w:gridCol w:w="2057"/>
        <w:gridCol w:w="2057"/>
        <w:gridCol w:w="2057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154-890-904 00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174-211-206 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128-952-080 83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154-511-212 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230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152-418-580 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153-089-008 53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141-413-908 23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150-652-148 36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160-560-089 41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160-983-233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39.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154-522-661 55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151-165-508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137-668-597 18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220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155-253-307 48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154-780-601 77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165-183-155 67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160-226-298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205-716-451 46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153-341-686 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159-784-631 33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49.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176-401-321 48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171-505-655 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156-243-561 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156-693-092 02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153-787-423 98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156-214-491 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176-646-053 99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210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146-599-750 23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154-289-058 82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160-861-803 65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59.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149-762-124 94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144-193-292 57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201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154-830-354 62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178-685-096 39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156-844-727 05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160-487-091 67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153-906-310 58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190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174-585-008 90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550" w:bottom="512" w:left="1072" w:header="720" w:footer="720" w:gutter="0"/>
          <w:cols w:space="720" w:num="1" w:equalWidth="0">
            <w:col w:w="10283" w:space="0"/>
            <w:col w:w="10283" w:space="0"/>
            <w:col w:w="10270" w:space="0"/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70" w:space="0"/>
            <w:col w:w="10283" w:space="0"/>
            <w:col w:w="10283" w:space="0"/>
            <w:col w:w="10283" w:space="0"/>
            <w:col w:w="10283" w:space="0"/>
            <w:col w:w="102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054"/>
        <w:gridCol w:w="2054"/>
        <w:gridCol w:w="2054"/>
        <w:gridCol w:w="2054"/>
        <w:gridCol w:w="2054"/>
      </w:tblGrid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160-798-381 00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187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187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156-321-808 54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69.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150-770-269 52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184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161-654-778 83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106-714-166 34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182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72.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170-159-214 43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73.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159-925-572 25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74.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163-162-422 39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172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172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75.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150-034-759 19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169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169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76.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152-928-052 70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168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77.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150-160-616 10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165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165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78.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156-450-672 73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156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6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79.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161-001-566 00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151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8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80.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159-633-046 88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143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  <w:tr>
        <w:trPr>
          <w:trHeight w:hRule="exact" w:val="368"/>
        </w:trPr>
        <w:tc>
          <w:tcPr>
            <w:tcW w:type="dxa" w:w="163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81.</w:t>
            </w:r>
          </w:p>
        </w:tc>
        <w:tc>
          <w:tcPr>
            <w:tcW w:type="dxa" w:w="294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161-277-443 61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133</w:t>
            </w:r>
          </w:p>
        </w:tc>
        <w:tc>
          <w:tcPr>
            <w:tcW w:type="dxa" w:w="189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133</w:t>
            </w:r>
          </w:p>
        </w:tc>
        <w:tc>
          <w:tcPr>
            <w:tcW w:type="dxa" w:w="187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530" w:right="556" w:bottom="1440" w:left="1080" w:header="720" w:footer="720" w:gutter="0"/>
      <w:cols w:space="720" w:num="1" w:equalWidth="0">
        <w:col w:w="10270" w:space="0"/>
        <w:col w:w="10283" w:space="0"/>
        <w:col w:w="10283" w:space="0"/>
        <w:col w:w="10270" w:space="0"/>
        <w:col w:w="10283" w:space="0"/>
        <w:col w:w="10270" w:space="0"/>
        <w:col w:w="10283" w:space="0"/>
        <w:col w:w="10283" w:space="0"/>
        <w:col w:w="10283" w:space="0"/>
        <w:col w:w="10283" w:space="0"/>
        <w:col w:w="10270" w:space="0"/>
        <w:col w:w="10283" w:space="0"/>
        <w:col w:w="10283" w:space="0"/>
        <w:col w:w="10283" w:space="0"/>
        <w:col w:w="10283" w:space="0"/>
        <w:col w:w="1028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