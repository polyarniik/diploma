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42"/>
      </w:tblGrid>
      <w:tr>
        <w:trPr>
          <w:trHeight w:hRule="exact" w:val="16740"/>
        </w:trPr>
        <w:tc>
          <w:tcPr>
            <w:tcW w:type="dxa" w:w="163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8165"/>
              <w:gridCol w:w="8165"/>
            </w:tblGrid>
            <w:tr>
              <w:trPr>
                <w:trHeight w:hRule="exact" w:val="8308"/>
              </w:trPr>
              <w:tc>
                <w:tcPr>
                  <w:tcW w:type="dxa" w:w="5896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  <w:bottom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440" w:after="0"/>
                    <w:ind w:left="89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Also, matrices can have row and column names, which can be d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by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rownames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and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colnames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. Other functions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nrow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,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ncol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,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dimnames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.</w:t>
                  </w:r>
                </w:p>
                <w:p>
                  <w:pPr>
                    <w:autoSpaceDN w:val="0"/>
                    <w:autoSpaceDE w:val="0"/>
                    <w:widowControl/>
                    <w:spacing w:line="186" w:lineRule="exact" w:before="4370" w:after="0"/>
                    <w:ind w:left="890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890" w:after="0"/>
                    <w:ind w:left="0" w:right="0" w:firstLine="0"/>
                    <w:jc w:val="right"/>
                  </w:pPr>
                  <w:r>
                    <w:rPr>
                      <w:w w:val="101.92399978637697"/>
                      <w:rFonts w:ascii="Helvetica" w:hAnsi="Helvetica" w:eastAsia="Helvetica"/>
                      <w:b/>
                      <w:i w:val="0"/>
                      <w:color w:val="00007E"/>
                      <w:sz w:val="20"/>
                    </w:rPr>
                    <w:t>Vectors, Matrices, Arrays, Lists, and Data Frames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200" w:after="0"/>
                    <w:ind w:left="89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>Vector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– a collection of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 xml:space="preserve"> ordered homogeneous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elements.</w:t>
                  </w:r>
                </w:p>
                <w:p>
                  <w:pPr>
                    <w:autoSpaceDN w:val="0"/>
                    <w:autoSpaceDE w:val="0"/>
                    <w:widowControl/>
                    <w:spacing w:line="218" w:lineRule="exact" w:before="198" w:after="0"/>
                    <w:ind w:left="89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We can think of matrices, arrays, lists and data frames as devi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deviaitions are related to the two characteristics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 xml:space="preserve"> order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and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 xml:space="preserve"> homogeneity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.</w:t>
                  </w:r>
                </w:p>
                <w:p>
                  <w:pPr>
                    <w:autoSpaceDN w:val="0"/>
                    <w:autoSpaceDE w:val="0"/>
                    <w:widowControl/>
                    <w:spacing w:line="236" w:lineRule="exact" w:before="182" w:after="0"/>
                    <w:ind w:left="89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>Matrix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- a vector with two-dimensional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 xml:space="preserve"> shape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information.</w:t>
                  </w:r>
                </w:p>
              </w:tc>
              <w:tc>
                <w:tcPr>
                  <w:tcW w:type="dxa" w:w="5884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  <w:bottom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44" w:val="left"/>
                    </w:tabs>
                    <w:autoSpaceDE w:val="0"/>
                    <w:widowControl/>
                    <w:spacing w:line="218" w:lineRule="exact" w:before="440" w:after="0"/>
                    <w:ind w:left="0" w:right="3744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etermined and/or assigned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>mes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.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894" w:after="2"/>
                    <w:ind w:left="0" w:right="2206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$a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93.9999999999998" w:type="dxa"/>
                  </w:tblPr>
                  <w:tblGrid>
                    <w:gridCol w:w="841"/>
                    <w:gridCol w:w="841"/>
                    <w:gridCol w:w="841"/>
                    <w:gridCol w:w="841"/>
                    <w:gridCol w:w="841"/>
                    <w:gridCol w:w="841"/>
                    <w:gridCol w:w="841"/>
                  </w:tblGrid>
                  <w:tr>
                    <w:trPr>
                      <w:trHeight w:hRule="exact" w:val="214"/>
                    </w:trPr>
                    <w:tc>
                      <w:tcPr>
                        <w:tcW w:type="dxa" w:w="2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[1]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5</w:t>
                        </w:r>
                      </w:p>
                    </w:tc>
                    <w:tc>
                      <w:tcPr>
                        <w:tcW w:type="dxa" w:w="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3476" w:val="left"/>
                    </w:tabs>
                    <w:autoSpaceDE w:val="0"/>
                    <w:widowControl/>
                    <w:spacing w:line="216" w:lineRule="exact" w:before="0" w:after="2"/>
                    <w:ind w:left="3374" w:right="129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$b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[1] "def"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[[3]]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93.9999999999998" w:type="dxa"/>
                  </w:tblPr>
                  <w:tblGrid>
                    <w:gridCol w:w="1961"/>
                    <w:gridCol w:w="1961"/>
                    <w:gridCol w:w="1961"/>
                  </w:tblGrid>
                  <w:tr>
                    <w:trPr>
                      <w:trHeight w:hRule="exact" w:val="274"/>
                    </w:trPr>
                    <w:tc>
                      <w:tcPr>
                        <w:tcW w:type="dxa" w:w="2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[1]</w:t>
                        </w:r>
                      </w:p>
                    </w:tc>
                    <w:tc>
                      <w:tcPr>
                        <w:tcW w:type="dxa" w:w="12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TRUE FALSE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TRUE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4" w:lineRule="exact" w:before="370" w:after="0"/>
                    <w:ind w:left="0" w:right="0" w:firstLine="0"/>
                    <w:jc w:val="right"/>
                  </w:pPr>
                  <w:r>
                    <w:rPr>
                      <w:rFonts w:ascii="CMSY7" w:hAnsi="CMSY7" w:eastAsia="CMSY7"/>
                      <w:b w:val="0"/>
                      <w:i w:val="0"/>
                      <w:color w:val="000000"/>
                      <w:sz w:val="17"/>
                    </w:rPr>
                    <w:t>•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class(myList)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– the class is a “list”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930" w:after="0"/>
                    <w:ind w:left="0" w:right="678" w:firstLine="0"/>
                    <w:jc w:val="righ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length(myList[[1]]) ?</w:t>
                  </w:r>
                </w:p>
                <w:p>
                  <w:pPr>
                    <w:autoSpaceDN w:val="0"/>
                    <w:tabs>
                      <w:tab w:pos="3374" w:val="left"/>
                    </w:tabs>
                    <w:autoSpaceDE w:val="0"/>
                    <w:widowControl/>
                    <w:spacing w:line="186" w:lineRule="exact" w:before="332" w:after="0"/>
                    <w:ind w:left="1882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2</w:t>
                  </w:r>
                  <w:r>
                    <w:tab/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890" w:after="0"/>
                    <w:ind w:left="0" w:right="0" w:firstLine="0"/>
                    <w:jc w:val="left"/>
                  </w:pPr>
                  <w:r>
                    <w:rPr>
                      <w:w w:val="101.92399978637697"/>
                      <w:rFonts w:ascii="Helvetica" w:hAnsi="Helvetica" w:eastAsia="Helvetica"/>
                      <w:b/>
                      <w:i w:val="0"/>
                      <w:color w:val="00007E"/>
                      <w:sz w:val="20"/>
                    </w:rPr>
                    <w:t>a Frames</w:t>
                  </w:r>
                </w:p>
                <w:p>
                  <w:pPr>
                    <w:autoSpaceDN w:val="0"/>
                    <w:autoSpaceDE w:val="0"/>
                    <w:widowControl/>
                    <w:spacing w:line="216" w:lineRule="exact" w:before="158" w:after="0"/>
                    <w:ind w:left="3374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yy = array(1:12, c(2,3,2))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&gt; yy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6.00000000000023" w:type="dxa"/>
                  </w:tblPr>
                  <w:tblGrid>
                    <w:gridCol w:w="1177"/>
                    <w:gridCol w:w="1177"/>
                    <w:gridCol w:w="1177"/>
                    <w:gridCol w:w="1177"/>
                    <w:gridCol w:w="1177"/>
                  </w:tblGrid>
                  <w:tr>
                    <w:trPr>
                      <w:trHeight w:hRule="exact" w:val="640"/>
                    </w:trPr>
                    <w:tc>
                      <w:tcPr>
                        <w:tcW w:type="dxa" w:w="27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64" w:val="left"/>
                          </w:tabs>
                          <w:autoSpaceDE w:val="0"/>
                          <w:widowControl/>
                          <w:spacing w:line="218" w:lineRule="exact" w:before="40" w:after="0"/>
                          <w:ind w:left="0" w:right="576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ations from a vector. The 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FF0000"/>
                            <w:sz w:val="17"/>
                          </w:rPr>
                          <w:t>eneity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type="dxa" w:w="2900"/>
                        <w:gridSpan w:val="4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230" w:val="left"/>
                          </w:tabs>
                          <w:autoSpaceDE w:val="0"/>
                          <w:widowControl/>
                          <w:spacing w:line="322" w:lineRule="exact" w:before="0" w:after="0"/>
                          <w:ind w:left="720" w:right="144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, , 1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[,1] [,2] [,3]</w:t>
                        </w:r>
                      </w:p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1177"/>
                        <w:vMerge/>
                        <w:tcBorders/>
                      </w:tcPr>
                      <w:p/>
                    </w:tc>
                    <w:tc>
                      <w:tcPr>
                        <w:tcW w:type="dxa" w:w="1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6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[1,]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hRule="exact" w:val="192"/>
                    </w:trPr>
                    <w:tc>
                      <w:tcPr>
                        <w:tcW w:type="dxa" w:w="1177"/>
                        <w:vMerge/>
                        <w:tcBorders/>
                      </w:tcPr>
                      <w:p/>
                    </w:tc>
                    <w:tc>
                      <w:tcPr>
                        <w:tcW w:type="dxa" w:w="1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[2,]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type="dxa" w:w="5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8308"/>
              </w:trPr>
              <w:tc>
                <w:tcPr>
                  <w:tcW w:type="dxa" w:w="5896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&gt; xx = matrix(1:6, nrow=3, ncol =2)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6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&gt; xx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2" w:after="0"/>
                    <w:ind w:left="140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[,1] [,2]</w:t>
                  </w:r>
                </w:p>
                <w:p>
                  <w:pPr>
                    <w:autoSpaceDN w:val="0"/>
                    <w:tabs>
                      <w:tab w:pos="1704" w:val="left"/>
                      <w:tab w:pos="2214" w:val="left"/>
                    </w:tabs>
                    <w:autoSpaceDE w:val="0"/>
                    <w:widowControl/>
                    <w:spacing w:line="212" w:lineRule="exact" w:before="4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[1,]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1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4</w:t>
                  </w:r>
                </w:p>
                <w:p>
                  <w:pPr>
                    <w:autoSpaceDN w:val="0"/>
                    <w:tabs>
                      <w:tab w:pos="1704" w:val="left"/>
                      <w:tab w:pos="2214" w:val="left"/>
                    </w:tabs>
                    <w:autoSpaceDE w:val="0"/>
                    <w:widowControl/>
                    <w:spacing w:line="214" w:lineRule="exact" w:before="2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[2,]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2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5</w:t>
                  </w:r>
                </w:p>
                <w:p>
                  <w:pPr>
                    <w:autoSpaceDN w:val="0"/>
                    <w:tabs>
                      <w:tab w:pos="1704" w:val="left"/>
                      <w:tab w:pos="2214" w:val="left"/>
                    </w:tabs>
                    <w:autoSpaceDE w:val="0"/>
                    <w:widowControl/>
                    <w:spacing w:line="212" w:lineRule="exact" w:before="4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[3,]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3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6</w:t>
                  </w:r>
                </w:p>
                <w:p>
                  <w:pPr>
                    <w:autoSpaceDN w:val="0"/>
                    <w:tabs>
                      <w:tab w:pos="3946" w:val="left"/>
                    </w:tabs>
                    <w:autoSpaceDE w:val="0"/>
                    <w:widowControl/>
                    <w:spacing w:line="212" w:lineRule="exact" w:before="220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class(xx)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"matrix"</w:t>
                  </w:r>
                </w:p>
                <w:p>
                  <w:pPr>
                    <w:autoSpaceDN w:val="0"/>
                    <w:tabs>
                      <w:tab w:pos="3946" w:val="left"/>
                    </w:tabs>
                    <w:autoSpaceDE w:val="0"/>
                    <w:widowControl/>
                    <w:spacing w:line="212" w:lineRule="exact" w:before="4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is.vector(xx)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FALSE</w:t>
                  </w:r>
                </w:p>
                <w:p>
                  <w:pPr>
                    <w:autoSpaceDN w:val="0"/>
                    <w:tabs>
                      <w:tab w:pos="3946" w:val="left"/>
                    </w:tabs>
                    <w:autoSpaceDE w:val="0"/>
                    <w:widowControl/>
                    <w:spacing w:line="212" w:lineRule="exact" w:before="6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is.matrix(xx)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TRUE</w:t>
                  </w:r>
                </w:p>
                <w:p>
                  <w:pPr>
                    <w:autoSpaceDN w:val="0"/>
                    <w:tabs>
                      <w:tab w:pos="3946" w:val="left"/>
                    </w:tabs>
                    <w:autoSpaceDE w:val="0"/>
                    <w:widowControl/>
                    <w:spacing w:line="212" w:lineRule="exact" w:before="2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length(xx)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6</w:t>
                  </w:r>
                </w:p>
                <w:p>
                  <w:pPr>
                    <w:autoSpaceDN w:val="0"/>
                    <w:tabs>
                      <w:tab w:pos="3946" w:val="left"/>
                    </w:tabs>
                    <w:autoSpaceDE w:val="0"/>
                    <w:widowControl/>
                    <w:spacing w:line="212" w:lineRule="exact" w:before="6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dim(xx)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3 2</w:t>
                  </w:r>
                </w:p>
                <w:p>
                  <w:pPr>
                    <w:autoSpaceDN w:val="0"/>
                    <w:autoSpaceDE w:val="0"/>
                    <w:widowControl/>
                    <w:spacing w:line="186" w:lineRule="exact" w:before="244" w:after="0"/>
                    <w:ind w:left="890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</w:tc>
              <w:tc>
                <w:tcPr>
                  <w:tcW w:type="dxa" w:w="5884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14" w:after="0"/>
                    <w:ind w:left="0" w:right="19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, , 2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220" w:after="2"/>
                    <w:ind w:left="0" w:right="474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[,1] [,2] [,3]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53.9999999999998" w:type="dxa"/>
                  </w:tblPr>
                  <w:tblGrid>
                    <w:gridCol w:w="1471"/>
                    <w:gridCol w:w="1471"/>
                    <w:gridCol w:w="1471"/>
                    <w:gridCol w:w="1471"/>
                  </w:tblGrid>
                  <w:tr>
                    <w:trPr>
                      <w:trHeight w:hRule="exact" w:val="214"/>
                    </w:trPr>
                    <w:tc>
                      <w:tcPr>
                        <w:tcW w:type="dxa" w:w="2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[1,]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13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hRule="exact" w:val="278"/>
                    </w:trPr>
                    <w:tc>
                      <w:tcPr>
                        <w:tcW w:type="dxa" w:w="2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6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[2,]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exact" w:before="156" w:after="0"/>
                    <w:ind w:left="3374" w:right="864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length(yy)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dim(yy)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is.matrix(yy)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&gt; is.array(yy)</w:t>
                  </w:r>
                </w:p>
                <w:p>
                  <w:pPr>
                    <w:autoSpaceDN w:val="0"/>
                    <w:tabs>
                      <w:tab w:pos="3374" w:val="left"/>
                    </w:tabs>
                    <w:autoSpaceDE w:val="0"/>
                    <w:widowControl/>
                    <w:spacing w:line="186" w:lineRule="exact" w:before="480" w:after="0"/>
                    <w:ind w:left="1882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1</w:t>
                  </w:r>
                  <w:r>
                    <w:tab/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6" w:lineRule="exact" w:before="0" w:after="0"/>
              <w:ind w:left="12426" w:right="288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[1] 12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[1] 2 3 2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[1] FALSE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[1] TRUE</w:t>
            </w:r>
          </w:p>
          <w:p>
            <w:pPr>
              <w:autoSpaceDN w:val="0"/>
              <w:tabs>
                <w:tab w:pos="16258" w:val="left"/>
              </w:tabs>
              <w:autoSpaceDE w:val="0"/>
              <w:widowControl/>
              <w:spacing w:line="5454" w:lineRule="exact" w:before="0" w:after="0"/>
              <w:ind w:left="12608" w:right="0" w:firstLine="0"/>
              <w:jc w:val="left"/>
            </w:pPr>
            <w:r>
              <w:tab/>
            </w: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3 </w:t>
            </w:r>
            <w:r>
              <w:br/>
            </w:r>
            <w:r>
              <w:rPr>
                <w:w w:val="101.92399978637697"/>
                <w:rFonts w:ascii="Helvetica" w:hAnsi="Helvetica" w:eastAsia="Helvetica"/>
                <w:b/>
                <w:i w:val="0"/>
                <w:color w:val="00007E"/>
                <w:sz w:val="20"/>
              </w:rPr>
              <w:t>Lists</w:t>
            </w:r>
          </w:p>
          <w:p>
            <w:pPr>
              <w:autoSpaceDN w:val="0"/>
              <w:autoSpaceDE w:val="0"/>
              <w:widowControl/>
              <w:spacing w:line="214" w:lineRule="exact" w:before="22" w:after="0"/>
              <w:ind w:left="9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A vector with possible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7"/>
              </w:rPr>
              <w:t xml:space="preserve"> heterogeneous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elements. The elements of a list can be numeric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vectors, character vectors, matrices, arrays, and lists.</w:t>
            </w:r>
          </w:p>
          <w:p>
            <w:pPr>
              <w:autoSpaceDN w:val="0"/>
              <w:autoSpaceDE w:val="0"/>
              <w:widowControl/>
              <w:spacing w:line="234" w:lineRule="exact" w:before="124" w:after="0"/>
              <w:ind w:left="0" w:right="2466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>myList = list(a = 1:10, b = ”def”, c(TRUE, FALSE, TRUE))</w:t>
            </w:r>
          </w:p>
          <w:p>
            <w:pPr>
              <w:autoSpaceDN w:val="0"/>
              <w:tabs>
                <w:tab w:pos="12122" w:val="left"/>
                <w:tab w:pos="12426" w:val="left"/>
              </w:tabs>
              <w:autoSpaceDE w:val="0"/>
              <w:widowControl/>
              <w:spacing w:line="212" w:lineRule="exact" w:before="362" w:after="0"/>
              <w:ind w:left="11816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7 </w:t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8 </w:t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9 10</w:t>
            </w:r>
          </w:p>
          <w:p>
            <w:pPr>
              <w:autoSpaceDN w:val="0"/>
              <w:autoSpaceDE w:val="0"/>
              <w:widowControl/>
              <w:spacing w:line="234" w:lineRule="exact" w:before="1058" w:after="0"/>
              <w:ind w:left="0" w:right="3088" w:firstLine="0"/>
              <w:jc w:val="right"/>
            </w:pPr>
            <w:r>
              <w:rPr>
                <w:rFonts w:ascii="CMSY7" w:hAnsi="CMSY7" w:eastAsia="CMSY7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length(myList)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– there are 3 elements in the list</w:t>
            </w:r>
          </w:p>
          <w:p>
            <w:pPr>
              <w:autoSpaceDN w:val="0"/>
              <w:autoSpaceDE w:val="0"/>
              <w:widowControl/>
              <w:spacing w:line="238" w:lineRule="exact" w:before="236" w:after="0"/>
              <w:ind w:left="9418" w:right="1296" w:firstLine="0"/>
              <w:jc w:val="left"/>
            </w:pPr>
            <w:r>
              <w:rPr>
                <w:rFonts w:ascii="CMSY7" w:hAnsi="CMSY7" w:eastAsia="CMSY7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names(myList)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– are “a”, “b” and the empty character “”</w:t>
            </w:r>
            <w:r>
              <w:br/>
            </w:r>
            <w:r>
              <w:rPr>
                <w:rFonts w:ascii="CMSY7" w:hAnsi="CMSY7" w:eastAsia="CMSY7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myList[1:2]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– returns a list with two elements</w:t>
            </w:r>
            <w:r>
              <w:br/>
            </w:r>
            <w:r>
              <w:rPr>
                <w:rFonts w:ascii="CMSY7" w:hAnsi="CMSY7" w:eastAsia="CMSY7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myList[1]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– returns a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7"/>
              </w:rPr>
              <w:t xml:space="preserve"> list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with one element. What is length(myList[1]) ?</w:t>
            </w:r>
          </w:p>
          <w:p>
            <w:pPr>
              <w:autoSpaceDN w:val="0"/>
              <w:autoSpaceDE w:val="0"/>
              <w:widowControl/>
              <w:spacing w:line="234" w:lineRule="exact" w:before="2" w:after="0"/>
              <w:ind w:left="0" w:right="14" w:firstLine="0"/>
              <w:jc w:val="right"/>
            </w:pPr>
            <w:r>
              <w:rPr>
                <w:rFonts w:ascii="CMSY7" w:hAnsi="CMSY7" w:eastAsia="CMSY7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myList[[1]]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– returns a</w:t>
            </w:r>
            <w:r>
              <w:rPr>
                <w:rFonts w:ascii="Helvetica" w:hAnsi="Helvetica" w:eastAsia="Helvetica"/>
                <w:b/>
                <w:i w:val="0"/>
                <w:color w:val="FF0000"/>
                <w:sz w:val="17"/>
              </w:rPr>
              <w:t xml:space="preserve"> vector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with ten elements, the numbers 1, 2, ..., 10 What is</w:t>
            </w:r>
          </w:p>
          <w:p>
            <w:pPr>
              <w:autoSpaceDN w:val="0"/>
              <w:autoSpaceDE w:val="0"/>
              <w:widowControl/>
              <w:spacing w:line="162" w:lineRule="exact" w:before="572" w:after="0"/>
              <w:ind w:left="0" w:right="8" w:firstLine="0"/>
              <w:jc w:val="right"/>
            </w:pP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" w:right="488" w:bottom="0" w:left="10" w:header="720" w:footer="720" w:gutter="0"/>
          <w:cols w:space="720" w:num="1" w:equalWidth="0">
            <w:col w:w="163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42"/>
      </w:tblGrid>
      <w:tr>
        <w:trPr>
          <w:trHeight w:hRule="exact" w:val="16740"/>
        </w:trPr>
        <w:tc>
          <w:tcPr>
            <w:tcW w:type="dxa" w:w="163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8165"/>
              <w:gridCol w:w="8165"/>
            </w:tblGrid>
            <w:tr>
              <w:trPr>
                <w:trHeight w:hRule="exact" w:val="8308"/>
              </w:trPr>
              <w:tc>
                <w:tcPr>
                  <w:tcW w:type="dxa" w:w="5884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  <w:bottom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36" w:val="left"/>
                    </w:tabs>
                    <w:autoSpaceDE w:val="0"/>
                    <w:widowControl/>
                    <w:spacing w:line="216" w:lineRule="exact" w:before="926" w:after="0"/>
                    <w:ind w:left="938" w:right="0" w:firstLine="0"/>
                    <w:jc w:val="left"/>
                  </w:pPr>
                  <w:r>
                    <w:rPr>
                      <w:rFonts w:ascii="CMSY7" w:hAnsi="CMSY7" w:eastAsia="CMSY7"/>
                      <w:b w:val="0"/>
                      <w:i w:val="0"/>
                      <w:color w:val="000000"/>
                      <w:sz w:val="17"/>
                    </w:rPr>
                    <w:t>•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names(intel)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– returns the element names of the list, which ar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vectors: ”Date”, ”Transistors”, ”Microns” etc.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22" w:after="0"/>
                    <w:ind w:left="938" w:right="0" w:firstLine="0"/>
                    <w:jc w:val="left"/>
                  </w:pPr>
                  <w:r>
                    <w:rPr>
                      <w:rFonts w:ascii="CMSY7" w:hAnsi="CMSY7" w:eastAsia="CMSY7"/>
                      <w:b w:val="0"/>
                      <w:i w:val="0"/>
                      <w:color w:val="000000"/>
                      <w:sz w:val="17"/>
                    </w:rPr>
                    <w:t>•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class(intel)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– a ”data.frame”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22" w:after="0"/>
                    <w:ind w:left="938" w:right="0" w:firstLine="0"/>
                    <w:jc w:val="left"/>
                  </w:pPr>
                  <w:r>
                    <w:rPr>
                      <w:rFonts w:ascii="CMSY7" w:hAnsi="CMSY7" w:eastAsia="CMSY7"/>
                      <w:b w:val="0"/>
                      <w:i w:val="0"/>
                      <w:color w:val="000000"/>
                      <w:sz w:val="17"/>
                    </w:rPr>
                    <w:t>•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dim(intel)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– as a rectangular list, the data frame supports som</w:t>
                  </w:r>
                </w:p>
                <w:p>
                  <w:pPr>
                    <w:autoSpaceDN w:val="0"/>
                    <w:tabs>
                      <w:tab w:pos="1136" w:val="left"/>
                    </w:tabs>
                    <w:autoSpaceDE w:val="0"/>
                    <w:widowControl/>
                    <w:spacing w:line="214" w:lineRule="exact" w:before="42" w:after="0"/>
                    <w:ind w:left="938" w:right="0" w:firstLine="0"/>
                    <w:jc w:val="left"/>
                  </w:pPr>
                  <w:r>
                    <w:rPr>
                      <w:rFonts w:ascii="CMSY7" w:hAnsi="CMSY7" w:eastAsia="CMSY7"/>
                      <w:b w:val="0"/>
                      <w:i w:val="0"/>
                      <w:color w:val="000000"/>
                      <w:sz w:val="17"/>
                    </w:rPr>
                    <w:t>•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length(intel)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– the length is the number of elements in the list,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of elements in the vectors, i.e. it is ?</w:t>
                  </w:r>
                </w:p>
                <w:p>
                  <w:pPr>
                    <w:autoSpaceDN w:val="0"/>
                    <w:tabs>
                      <w:tab w:pos="1136" w:val="left"/>
                    </w:tabs>
                    <w:autoSpaceDE w:val="0"/>
                    <w:widowControl/>
                    <w:spacing w:line="216" w:lineRule="exact" w:before="42" w:after="0"/>
                    <w:ind w:left="938" w:right="0" w:firstLine="0"/>
                    <w:jc w:val="left"/>
                  </w:pPr>
                  <w:r>
                    <w:rPr>
                      <w:rFonts w:ascii="CMSY7" w:hAnsi="CMSY7" w:eastAsia="CMSY7"/>
                      <w:b w:val="0"/>
                      <w:i w:val="0"/>
                      <w:color w:val="000000"/>
                      <w:sz w:val="17"/>
                    </w:rPr>
                    <w:t>•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class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of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intel[”Date”]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versus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intel[[”Date”]]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– recall the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[]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ret </w:t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type, i.e. a list but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 xml:space="preserve"> [[ ]]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returns the element in the list.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22" w:after="0"/>
                    <w:ind w:left="938" w:right="0" w:firstLine="0"/>
                    <w:jc w:val="left"/>
                  </w:pPr>
                  <w:r>
                    <w:rPr>
                      <w:rFonts w:ascii="CMSY7" w:hAnsi="CMSY7" w:eastAsia="CMSY7"/>
                      <w:b w:val="0"/>
                      <w:i w:val="0"/>
                      <w:color w:val="000000"/>
                      <w:sz w:val="17"/>
                    </w:rPr>
                    <w:t>•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What is the class of the speed element in intel?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104" w:after="0"/>
                    <w:ind w:left="1136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&gt; intel[["speed"]]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1238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MHz MHz MHz MHz MHz MHz MHz MHz GHz GHz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1238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Levels: GHz MHz</w:t>
                  </w:r>
                </w:p>
                <w:p>
                  <w:pPr>
                    <w:autoSpaceDN w:val="0"/>
                    <w:autoSpaceDE w:val="0"/>
                    <w:widowControl/>
                    <w:spacing w:line="186" w:lineRule="exact" w:before="1428" w:after="0"/>
                    <w:ind w:left="890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888" w:after="0"/>
                    <w:ind w:left="0" w:right="806" w:firstLine="0"/>
                    <w:jc w:val="right"/>
                  </w:pPr>
                  <w:r>
                    <w:rPr>
                      <w:w w:val="101.92399978637697"/>
                      <w:rFonts w:ascii="Helvetica" w:hAnsi="Helvetica" w:eastAsia="Helvetica"/>
                      <w:b/>
                      <w:i w:val="0"/>
                      <w:color w:val="00007E"/>
                      <w:sz w:val="20"/>
                    </w:rPr>
                    <w:t>Data Frames</w:t>
                  </w:r>
                </w:p>
                <w:p>
                  <w:pPr>
                    <w:autoSpaceDN w:val="0"/>
                    <w:autoSpaceDE w:val="0"/>
                    <w:widowControl/>
                    <w:spacing w:line="216" w:lineRule="exact" w:before="186" w:after="0"/>
                    <w:ind w:left="89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A list with possible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 xml:space="preserve"> heterogeneous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vector elements of the</w:t>
                  </w: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 xml:space="preserve"> same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data frame can be numeric vectors, factor vectors, and logical vect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the same length.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204" w:after="0"/>
                    <w:ind w:left="890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&gt; intel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Date Transistors Microns Clock speed Data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10.0" w:type="dxa"/>
                  </w:tblPr>
                  <w:tblGrid>
                    <w:gridCol w:w="981"/>
                    <w:gridCol w:w="981"/>
                    <w:gridCol w:w="981"/>
                    <w:gridCol w:w="981"/>
                    <w:gridCol w:w="981"/>
                    <w:gridCol w:w="981"/>
                  </w:tblGrid>
                  <w:tr>
                    <w:trPr>
                      <w:trHeight w:hRule="exact" w:val="182"/>
                    </w:trPr>
                    <w:tc>
                      <w:tcPr>
                        <w:tcW w:type="dxa" w:w="12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35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8080</w:t>
                        </w:r>
                      </w:p>
                    </w:tc>
                    <w:tc>
                      <w:tcPr>
                        <w:tcW w:type="dxa" w:w="1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1974</w:t>
                        </w:r>
                      </w:p>
                    </w:tc>
                    <w:tc>
                      <w:tcPr>
                        <w:tcW w:type="dxa" w:w="1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88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6000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3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6.00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2.0</w:t>
                        </w:r>
                      </w:p>
                    </w:tc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7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MHz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896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  <w:bottom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00" w:val="left"/>
                    </w:tabs>
                    <w:autoSpaceDE w:val="0"/>
                    <w:widowControl/>
                    <w:spacing w:line="268" w:lineRule="exact" w:before="874" w:after="10"/>
                    <w:ind w:left="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e the names of each of the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e.g. nchar(y), x[ ] = 0, z + w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63.99999999999977" w:type="dxa"/>
                  </w:tblPr>
                  <w:tblGrid>
                    <w:gridCol w:w="2948"/>
                    <w:gridCol w:w="2948"/>
                  </w:tblGrid>
                  <w:tr>
                    <w:trPr>
                      <w:trHeight w:hRule="exact" w:val="938"/>
                    </w:trPr>
                    <w:tc>
                      <w:tcPr>
                        <w:tcW w:type="dxa" w:w="275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4" w:lineRule="exact" w:before="196" w:after="0"/>
                          <w:ind w:left="0" w:right="720" w:firstLine="1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e matrix features: 10 7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>NOT the combined number</w:t>
                        </w:r>
                      </w:p>
                    </w:tc>
                    <w:tc>
                      <w:tcPr>
                        <w:tcW w:type="dxa" w:w="34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12" w:after="0"/>
                          <w:ind w:left="748" w:right="0" w:firstLine="0"/>
                          <w:jc w:val="left"/>
                        </w:pPr>
                        <w:r>
                          <w:rPr>
                            <w:rFonts w:ascii="CMSY7" w:hAnsi="CMSY7" w:eastAsia="CMSY7"/>
                            <w:b w:val="0"/>
                            <w:i w:val="0"/>
                            <w:color w:val="000000"/>
                            <w:sz w:val="17"/>
                          </w:rPr>
                          <w:t>•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 Use the apply mechanism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16" w:lineRule="exact" w:before="40" w:after="0"/>
                          <w:ind w:left="97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00"/>
                            <w:sz w:val="17"/>
                          </w:rPr>
                          <w:t>–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 xml:space="preserve"> lapply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 and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 xml:space="preserve"> sapply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 for lists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00"/>
                            <w:sz w:val="17"/>
                          </w:rPr>
                          <w:t>–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 xml:space="preserve"> apply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 for matrices and arrays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00"/>
                            <w:sz w:val="17"/>
                          </w:rPr>
                          <w:t>–</w:t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 xml:space="preserve"> tapply</w:t>
                        </w: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 for ragged arrays as vectors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4" w:lineRule="exact" w:before="4" w:after="0"/>
                    <w:ind w:left="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urns an object of the same</w:t>
                  </w:r>
                </w:p>
                <w:p>
                  <w:pPr>
                    <w:autoSpaceDN w:val="0"/>
                    <w:tabs>
                      <w:tab w:pos="3386" w:val="left"/>
                    </w:tabs>
                    <w:autoSpaceDE w:val="0"/>
                    <w:widowControl/>
                    <w:spacing w:line="186" w:lineRule="exact" w:before="2626" w:after="0"/>
                    <w:ind w:left="1894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6</w:t>
                  </w:r>
                  <w:r>
                    <w:tab/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356" w:after="166"/>
                    <w:ind w:left="0" w:right="3744" w:firstLine="0"/>
                    <w:jc w:val="center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FF0000"/>
                      <w:sz w:val="17"/>
                    </w:rPr>
                    <w:t>length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. The elements of a </w:t>
                  </w:r>
                  <w:r>
                    <w:br/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ors, but they must all be of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33.99999999999977" w:type="dxa"/>
                  </w:tblPr>
                  <w:tblGrid>
                    <w:gridCol w:w="1474"/>
                    <w:gridCol w:w="1474"/>
                    <w:gridCol w:w="1474"/>
                    <w:gridCol w:w="1474"/>
                  </w:tblGrid>
                  <w:tr>
                    <w:trPr>
                      <w:trHeight w:hRule="exact" w:val="290"/>
                    </w:trPr>
                    <w:tc>
                      <w:tcPr>
                        <w:tcW w:type="dxa" w:w="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398" w:after="0"/>
                          <w:ind w:left="3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ata</w:t>
                        </w:r>
                      </w:p>
                    </w:tc>
                    <w:tc>
                      <w:tcPr>
                        <w:tcW w:type="dxa" w:w="18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398" w:after="0"/>
                          <w:ind w:left="20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MIPS</w:t>
                        </w:r>
                      </w:p>
                    </w:tc>
                    <w:tc>
                      <w:tcPr>
                        <w:tcW w:type="dxa" w:w="21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56" w:after="0"/>
                          <w:ind w:left="0" w:right="452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>Subset</w:t>
                        </w:r>
                      </w:p>
                    </w:tc>
                    <w:tc>
                      <w:tcPr>
                        <w:tcW w:type="dxa" w:w="11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60" w:after="0"/>
                          <w:ind w:left="0" w:right="222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>class</w:t>
                        </w:r>
                      </w:p>
                    </w:tc>
                  </w:tr>
                  <w:tr>
                    <w:trPr>
                      <w:trHeight w:hRule="exact" w:val="320"/>
                    </w:trPr>
                    <w:tc>
                      <w:tcPr>
                        <w:tcW w:type="dxa" w:w="1474"/>
                        <w:vMerge/>
                        <w:tcBorders/>
                      </w:tcPr>
                      <w:p/>
                    </w:tc>
                    <w:tc>
                      <w:tcPr>
                        <w:tcW w:type="dxa" w:w="1474"/>
                        <w:vMerge/>
                        <w:tcBorders/>
                      </w:tcPr>
                      <w:p/>
                    </w:tc>
                    <w:tc>
                      <w:tcPr>
                        <w:tcW w:type="dxa" w:w="21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0" w:after="0"/>
                          <w:ind w:left="0" w:right="632" w:firstLine="0"/>
                          <w:jc w:val="righ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>intel</w:t>
                        </w:r>
                      </w:p>
                    </w:tc>
                    <w:tc>
                      <w:tcPr>
                        <w:tcW w:type="dxa" w:w="1474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196"/>
                    </w:trPr>
                    <w:tc>
                      <w:tcPr>
                        <w:tcW w:type="dxa" w:w="5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type="dxa" w:w="18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" w:after="0"/>
                          <w:ind w:left="206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0.64</w:t>
                        </w:r>
                      </w:p>
                    </w:tc>
                    <w:tc>
                      <w:tcPr>
                        <w:tcW w:type="dxa" w:w="1474"/>
                        <w:vMerge/>
                        <w:tcBorders/>
                      </w:tcPr>
                      <w:p/>
                    </w:tc>
                    <w:tc>
                      <w:tcPr>
                        <w:tcW w:type="dxa" w:w="1474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8308"/>
              </w:trPr>
              <w:tc>
                <w:tcPr>
                  <w:tcW w:type="dxa" w:w="5884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10.0" w:type="dxa"/>
                  </w:tblPr>
                  <w:tblGrid>
                    <w:gridCol w:w="981"/>
                    <w:gridCol w:w="981"/>
                    <w:gridCol w:w="981"/>
                    <w:gridCol w:w="981"/>
                    <w:gridCol w:w="981"/>
                    <w:gridCol w:w="981"/>
                  </w:tblGrid>
                  <w:tr>
                    <w:trPr>
                      <w:trHeight w:hRule="exact" w:val="186"/>
                    </w:trPr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3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8088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1979</w:t>
                        </w:r>
                      </w:p>
                    </w:tc>
                    <w:tc>
                      <w:tcPr>
                        <w:tcW w:type="dxa" w:w="1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9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29000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3.00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4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5.0</w:t>
                        </w:r>
                      </w:p>
                    </w:tc>
                    <w:tc>
                      <w:tcPr>
                        <w:tcW w:type="dxa" w:w="5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exact" w:before="0" w:after="0"/>
                          <w:ind w:left="162" w:right="72" w:firstLine="0"/>
                          <w:jc w:val="both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MHz 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MHz 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MHz 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MHz 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MHz 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MHz 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MHz 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GHz 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GHz</w:t>
                        </w:r>
                      </w:p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29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80286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1982</w:t>
                        </w:r>
                      </w:p>
                    </w:tc>
                    <w:tc>
                      <w:tcPr>
                        <w:tcW w:type="dxa" w:w="1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19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134000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1.50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14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6.0</w:t>
                        </w:r>
                      </w:p>
                    </w:tc>
                    <w:tc>
                      <w:tcPr>
                        <w:tcW w:type="dxa" w:w="98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00"/>
                    </w:trPr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29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80386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1985</w:t>
                        </w:r>
                      </w:p>
                    </w:tc>
                    <w:tc>
                      <w:tcPr>
                        <w:tcW w:type="dxa" w:w="1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9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275000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1.50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16.0</w:t>
                        </w:r>
                      </w:p>
                    </w:tc>
                    <w:tc>
                      <w:tcPr>
                        <w:tcW w:type="dxa" w:w="98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29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80486</w:t>
                        </w:r>
                      </w:p>
                    </w:tc>
                    <w:tc>
                      <w:tcPr>
                        <w:tcW w:type="dxa" w:w="9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1989</w:t>
                        </w:r>
                      </w:p>
                    </w:tc>
                    <w:tc>
                      <w:tcPr>
                        <w:tcW w:type="dxa" w:w="11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1200000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1.00</w:t>
                        </w:r>
                      </w:p>
                    </w:tc>
                    <w:tc>
                      <w:tcPr>
                        <w:tcW w:type="dxa" w:w="7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25.0</w:t>
                        </w:r>
                      </w:p>
                    </w:tc>
                    <w:tc>
                      <w:tcPr>
                        <w:tcW w:type="dxa" w:w="981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172"/>
                    </w:trPr>
                    <w:tc>
                      <w:tcPr>
                        <w:tcW w:type="dxa" w:w="4800"/>
                        <w:gridSpan w:val="5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tabs>
                            <w:tab w:pos="1602" w:val="left"/>
                            <w:tab w:pos="2518" w:val="left"/>
                            <w:tab w:pos="3638" w:val="left"/>
                            <w:tab w:pos="4250" w:val="left"/>
                          </w:tabs>
                          <w:autoSpaceDE w:val="0"/>
                          <w:widowControl/>
                          <w:spacing w:line="212" w:lineRule="exact" w:before="16" w:after="0"/>
                          <w:ind w:left="48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P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strike/>
                            <w:color w:val="000000"/>
                            <w:sz w:val="17"/>
                          </w:rPr>
                          <w:t>ent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strike/>
                            <w:color w:val="000000"/>
                            <w:sz w:val="17"/>
                          </w:rPr>
                          <w:t>iu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m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strike/>
                            <w:color w:val="000000"/>
                            <w:sz w:val="17"/>
                          </w:rPr>
                          <w:t>99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3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strike/>
                            <w:color w:val="000000"/>
                            <w:sz w:val="17"/>
                          </w:rPr>
                          <w:t>10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strike/>
                            <w:color w:val="000000"/>
                            <w:sz w:val="17"/>
                          </w:rPr>
                          <w:t>00</w:t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00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0.80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60.0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186" w:lineRule="exact" w:before="1794" w:after="0"/>
                          <w:ind w:left="480" w:right="0" w:firstLine="0"/>
                          <w:jc w:val="left"/>
                        </w:pPr>
                        <w:r>
                          <w:rPr>
                            <w:w w:val="98.2868353525797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– Typeset by Foil</w:t>
                        </w:r>
                        <w:r>
                          <w:rPr>
                            <w:w w:val="98.28683535257974"/>
                            <w:rFonts w:ascii="Times" w:hAnsi="Times" w:eastAsia="Times"/>
                            <w:b w:val="0"/>
                            <w:i w:val="0"/>
                            <w:color w:val="000000"/>
                            <w:sz w:val="12"/>
                          </w:rPr>
                          <w:t>TEX</w:t>
                        </w:r>
                        <w:r>
                          <w:rPr>
                            <w:w w:val="98.2868353525797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 –</w:t>
                        </w:r>
                      </w:p>
                      <w:tbl>
                        <w:tblPr>
                          <w:tblW w:type="auto" w:w="0"/>
                          <w:tblLayout w:type="fixed"/>
                          <w:tblLook w:firstColumn="1" w:firstRow="1" w:lastColumn="0" w:lastRow="0" w:noHBand="0" w:noVBand="1" w:val="04A0"/>
                          <w:tblInd w:w="844.0" w:type="dxa"/>
                        </w:tblPr>
                        <w:tblGrid>
                          <w:gridCol w:w="600"/>
                          <w:gridCol w:w="600"/>
                          <w:gridCol w:w="600"/>
                          <w:gridCol w:w="600"/>
                          <w:gridCol w:w="600"/>
                          <w:gridCol w:w="600"/>
                          <w:gridCol w:w="600"/>
                          <w:gridCol w:w="600"/>
                        </w:tblGrid>
                        <w:tr>
                          <w:trPr>
                            <w:trHeight w:hRule="exact" w:val="1328"/>
                          </w:trPr>
                          <w:tc>
                            <w:tcPr>
                              <w:tcW w:type="dxa" w:w="6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40"/>
                              <w:vMerge w:val="restart"/>
                              <w:tcBorders>
                                <w:start w:sz="4.0" w:val="single" w:color="#000000"/>
                                <w:end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12" w:lineRule="exact" w:before="326" w:after="0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>iumI</w:t>
                              </w:r>
                            </w:p>
                          </w:tc>
                          <w:tc>
                            <w:tcPr>
                              <w:tcW w:type="dxa" w:w="446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16" w:lineRule="exact" w:before="102" w:after="0"/>
                                <w:ind w:left="0" w:right="22" w:firstLine="0"/>
                                <w:jc w:val="right"/>
                              </w:pP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1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II 1 </w:t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2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end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16" w:lineRule="exact" w:before="108" w:after="0"/>
                                <w:ind w:left="0" w:right="158" w:firstLine="0"/>
                                <w:jc w:val="both"/>
                              </w:pP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997 </w:t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999 </w:t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000 </w:t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16" w:lineRule="exact" w:before="102" w:after="0"/>
                                <w:ind w:left="0" w:right="0" w:firstLine="0"/>
                                <w:jc w:val="right"/>
                              </w:pP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7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9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42 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>125</w:t>
                              </w:r>
                            </w:p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end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>
                              <w:pPr>
                                <w:autoSpaceDN w:val="0"/>
                                <w:autoSpaceDE w:val="0"/>
                                <w:widowControl/>
                                <w:spacing w:line="216" w:lineRule="exact" w:before="108" w:after="0"/>
                                <w:ind w:left="0" w:right="26" w:firstLine="0"/>
                                <w:jc w:val="both"/>
                              </w:pP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5000 </w:t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5000 </w:t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 xml:space="preserve">0000 </w:t>
                              </w:r>
                              <w:r>
                                <w:rPr>
                                  <w:rFonts w:ascii="Courier" w:hAnsi="Courier" w:eastAsia="Courier"/>
                                  <w:b w:val="0"/>
                                  <w:i w:val="0"/>
                                  <w:color w:val="000000"/>
                                  <w:sz w:val="17"/>
                                </w:rPr>
                                <w:t>0000</w:t>
                              </w:r>
                            </w:p>
                          </w:tc>
                          <w:tc>
                            <w:tcPr>
                              <w:tcW w:type="dxa" w:w="6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4"/>
                              <w:tcBorders>
                                <w:start w:sz="4.0" w:val="single" w:color="#000000"/>
                                <w:top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908"/>
                          </w:trPr>
                          <w:tc>
                            <w:tcPr>
                              <w:tcW w:type="dxa" w:w="6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00"/>
                              <w:vMerge/>
                              <w:tcBorders>
                                <w:start w:sz="4.0" w:val="single" w:color="#000000"/>
                                <w:end w:sz="4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446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4"/>
                              <w:tcBorders>
                                <w:start w:sz="4.0" w:val="single" w:color="#000000"/>
                                <w:top w:sz="4.0" w:val="single" w:color="#000000"/>
                                <w:bottom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  <w:tr>
                          <w:trPr>
                            <w:trHeight w:hRule="exact" w:val="1774"/>
                          </w:trPr>
                          <w:tc>
                            <w:tcPr>
                              <w:tcW w:type="dxa" w:w="6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00"/>
                              <w:vMerge/>
                              <w:tcBorders>
                                <w:start w:sz="4.0" w:val="single" w:color="#000000"/>
                                <w:end w:sz="4.0" w:val="single" w:color="#000000"/>
                              </w:tcBorders>
                            </w:tcPr>
                            <w:p/>
                          </w:tc>
                          <w:tc>
                            <w:tcPr>
                              <w:tcW w:type="dxa" w:w="446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442"/>
                              <w:tcBorders>
                                <w:start w:sz="4.0" w:val="single" w:color="#000000"/>
                                <w:top w:sz="4.0" w:val="single" w:color="#000000"/>
                                <w:end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600"/>
                              <w:tcBorders/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  <w:tc>
                            <w:tcPr>
                              <w:tcW w:type="dxa" w:w="224"/>
                              <w:tcBorders>
                                <w:start w:sz="4.0" w:val="single" w:color="#000000"/>
                                <w:top w:sz="4.0" w:val="single" w:color="#000000"/>
                              </w:tcBorders>
                              <w:tcMar>
                                <w:start w:w="0" w:type="dxa"/>
                                <w:end w:w="0" w:type="dxa"/>
                              </w:tcMar>
                            </w:tcPr>
                            <w:p/>
                          </w:tc>
                        </w:tr>
                      </w:tbl>
                      <w:p>
                        <w:pPr>
                          <w:autoSpaceDN w:val="0"/>
                          <w:tabs>
                            <w:tab w:pos="3638" w:val="left"/>
                          </w:tabs>
                          <w:autoSpaceDE w:val="0"/>
                          <w:widowControl/>
                          <w:spacing w:line="212" w:lineRule="exact" w:before="0" w:after="0"/>
                          <w:ind w:left="48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PentiumII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0.35 233.0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14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0.25 450.0</w:t>
                        </w:r>
                      </w:p>
                      <w:p>
                        <w:pPr>
                          <w:autoSpaceDN w:val="0"/>
                          <w:tabs>
                            <w:tab w:pos="3638" w:val="left"/>
                            <w:tab w:pos="4352" w:val="left"/>
                          </w:tabs>
                          <w:autoSpaceDE w:val="0"/>
                          <w:widowControl/>
                          <w:spacing w:line="212" w:lineRule="exact" w:before="6" w:after="0"/>
                          <w:ind w:left="48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Pentium4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0.18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1.5</w:t>
                        </w:r>
                      </w:p>
                      <w:p>
                        <w:pPr>
                          <w:autoSpaceDN w:val="0"/>
                          <w:tabs>
                            <w:tab w:pos="3638" w:val="left"/>
                            <w:tab w:pos="4350" w:val="left"/>
                          </w:tabs>
                          <w:autoSpaceDE w:val="0"/>
                          <w:widowControl/>
                          <w:spacing w:line="212" w:lineRule="exact" w:before="4" w:after="0"/>
                          <w:ind w:left="48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Pentium4x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0.09 </w:t>
                        </w:r>
                        <w:r>
                          <w:tab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3.6</w:t>
                        </w:r>
                      </w:p>
                    </w:tc>
                    <w:tc>
                      <w:tcPr>
                        <w:tcW w:type="dxa" w:w="981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896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6.000000000000227" w:type="dxa"/>
                  </w:tblPr>
                  <w:tblGrid>
                    <w:gridCol w:w="1965"/>
                    <w:gridCol w:w="1965"/>
                    <w:gridCol w:w="1965"/>
                  </w:tblGrid>
                  <w:tr>
                    <w:trPr>
                      <w:trHeight w:hRule="exact" w:val="186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16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42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0.33</w:t>
                        </w:r>
                      </w:p>
                    </w:tc>
                    <w:tc>
                      <w:tcPr>
                        <w:tcW w:type="dxa" w:w="290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442" w:lineRule="exact" w:before="100" w:after="0"/>
                          <w:ind w:left="1198" w:right="576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 xml:space="preserve">intel[[1]]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 xml:space="preserve">intel[,1]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 xml:space="preserve">intel[“Date”] </w:t>
                        </w:r>
                        <w:r>
                          <w:br/>
                        </w: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>intel[, “Date”]</w:t>
                        </w:r>
                      </w:p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16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42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1.00</w:t>
                        </w:r>
                      </w:p>
                    </w:tc>
                    <w:tc>
                      <w:tcPr>
                        <w:tcW w:type="dxa" w:w="1965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0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32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42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5.00</w:t>
                        </w:r>
                      </w:p>
                    </w:tc>
                    <w:tc>
                      <w:tcPr>
                        <w:tcW w:type="dxa" w:w="1965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32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322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20.00</w:t>
                        </w:r>
                      </w:p>
                    </w:tc>
                    <w:tc>
                      <w:tcPr>
                        <w:tcW w:type="dxa" w:w="1965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32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22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100.00</w:t>
                        </w:r>
                      </w:p>
                    </w:tc>
                    <w:tc>
                      <w:tcPr>
                        <w:tcW w:type="dxa" w:w="1965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32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22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300.00</w:t>
                        </w:r>
                      </w:p>
                    </w:tc>
                    <w:tc>
                      <w:tcPr>
                        <w:tcW w:type="dxa" w:w="1965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220"/>
                    </w:trPr>
                    <w:tc>
                      <w:tcPr>
                        <w:tcW w:type="dxa" w:w="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0" w:right="0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32</w:t>
                        </w:r>
                      </w:p>
                    </w:tc>
                    <w:tc>
                      <w:tcPr>
                        <w:tcW w:type="dxa" w:w="20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8" w:after="0"/>
                          <w:ind w:left="22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510.00</w:t>
                        </w:r>
                      </w:p>
                    </w:tc>
                    <w:tc>
                      <w:tcPr>
                        <w:tcW w:type="dxa" w:w="1965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494"/>
                    </w:trPr>
                    <w:tc>
                      <w:tcPr>
                        <w:tcW w:type="dxa" w:w="230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6" w:lineRule="exact" w:before="2" w:after="0"/>
                          <w:ind w:left="94" w:right="1152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 xml:space="preserve">32 1700.00 </w:t>
                        </w:r>
                        <w:r>
                          <w:br/>
                        </w: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32 7000.00</w:t>
                        </w:r>
                      </w:p>
                    </w:tc>
                    <w:tc>
                      <w:tcPr>
                        <w:tcW w:type="dxa" w:w="1965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4" w:lineRule="exact" w:before="96" w:after="0"/>
                    <w:ind w:left="0" w:right="1478" w:firstLine="0"/>
                    <w:jc w:val="righ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>intel$Date</w:t>
                  </w:r>
                </w:p>
                <w:p>
                  <w:pPr>
                    <w:autoSpaceDN w:val="0"/>
                    <w:tabs>
                      <w:tab w:pos="3386" w:val="left"/>
                    </w:tabs>
                    <w:autoSpaceDE w:val="0"/>
                    <w:widowControl/>
                    <w:spacing w:line="186" w:lineRule="exact" w:before="514" w:after="0"/>
                    <w:ind w:left="1894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5</w:t>
                  </w:r>
                  <w:r>
                    <w:tab/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</w:tc>
            </w:tr>
          </w:tbl>
          <w:p>
            <w:pPr>
              <w:autoSpaceDN w:val="0"/>
              <w:tabs>
                <w:tab w:pos="16258" w:val="left"/>
              </w:tabs>
              <w:autoSpaceDE w:val="0"/>
              <w:widowControl/>
              <w:spacing w:line="5452" w:lineRule="exact" w:before="0" w:after="0"/>
              <w:ind w:left="10820" w:right="0" w:firstLine="0"/>
              <w:jc w:val="left"/>
            </w:pPr>
            <w:r>
              <w:tab/>
            </w: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7 </w:t>
            </w:r>
            <w:r>
              <w:br/>
            </w:r>
            <w:r>
              <w:rPr>
                <w:w w:val="101.92399978637697"/>
                <w:rFonts w:ascii="Helvetica" w:hAnsi="Helvetica" w:eastAsia="Helvetica"/>
                <w:b/>
                <w:i w:val="0"/>
                <w:color w:val="00007E"/>
                <w:sz w:val="20"/>
              </w:rPr>
              <w:t>Computations involving Vectors and Lists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0" w:right="3604" w:firstLine="0"/>
              <w:jc w:val="right"/>
            </w:pPr>
            <w:r>
              <w:rPr>
                <w:rFonts w:ascii="CMSY7" w:hAnsi="CMSY7" w:eastAsia="CMSY7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Write code using vectorized function calls</w:t>
            </w:r>
          </w:p>
          <w:p>
            <w:pPr>
              <w:autoSpaceDN w:val="0"/>
              <w:autoSpaceDE w:val="0"/>
              <w:widowControl/>
              <w:spacing w:line="216" w:lineRule="exact" w:before="1198" w:after="0"/>
              <w:ind w:left="9616" w:right="12" w:hanging="198"/>
              <w:jc w:val="both"/>
            </w:pPr>
            <w:r>
              <w:rPr>
                <w:rFonts w:ascii="CMSY7" w:hAnsi="CMSY7" w:eastAsia="CMSY7"/>
                <w:b w:val="0"/>
                <w:i w:val="0"/>
                <w:color w:val="000000"/>
                <w:sz w:val="17"/>
              </w:rPr>
              <w:t>•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With these functions we can avoid looping, and write code that is meaningful in a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statistical setting, e.g. if we have a list of rainfall data where each element represents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the measurements taken at a different weather station, when we think about studying the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average rainfall at each station we don’t think in terms of loops.</w:t>
            </w:r>
          </w:p>
          <w:p>
            <w:pPr>
              <w:autoSpaceDN w:val="0"/>
              <w:autoSpaceDE w:val="0"/>
              <w:widowControl/>
              <w:spacing w:line="162" w:lineRule="exact" w:before="1988" w:after="0"/>
              <w:ind w:left="0" w:right="8" w:firstLine="0"/>
              <w:jc w:val="right"/>
            </w:pP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8</w:t>
            </w:r>
          </w:p>
          <w:p>
            <w:pPr>
              <w:autoSpaceDN w:val="0"/>
              <w:autoSpaceDE w:val="0"/>
              <w:widowControl/>
              <w:spacing w:line="280" w:lineRule="exact" w:before="916" w:after="0"/>
              <w:ind w:left="0" w:right="2290" w:firstLine="0"/>
              <w:jc w:val="right"/>
            </w:pPr>
            <w:r>
              <w:rPr>
                <w:w w:val="101.92399978637697"/>
                <w:rFonts w:ascii="Helvetica" w:hAnsi="Helvetica" w:eastAsia="Helvetica"/>
                <w:b/>
                <w:i w:val="0"/>
                <w:color w:val="00007E"/>
                <w:sz w:val="20"/>
              </w:rPr>
              <w:t>Subsetting a Data Frame</w:t>
            </w:r>
          </w:p>
          <w:p>
            <w:pPr>
              <w:autoSpaceDN w:val="0"/>
              <w:autoSpaceDE w:val="0"/>
              <w:widowControl/>
              <w:spacing w:line="216" w:lineRule="exact" w:before="144" w:after="0"/>
              <w:ind w:left="9370" w:right="14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Using the fact that a data frame is a list which also support some matrix features, fill in the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table specifying the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class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(data.frame or integer) and the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length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and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dim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of the subset of the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data frame. Note that some responses will be NULL.</w:t>
            </w:r>
          </w:p>
          <w:p>
            <w:pPr>
              <w:autoSpaceDN w:val="0"/>
              <w:tabs>
                <w:tab w:pos="12800" w:val="left"/>
              </w:tabs>
              <w:autoSpaceDE w:val="0"/>
              <w:widowControl/>
              <w:spacing w:line="234" w:lineRule="exact" w:before="108" w:after="0"/>
              <w:ind w:left="118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length </w:t>
            </w: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dim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" w:right="488" w:bottom="0" w:left="10" w:header="720" w:footer="720" w:gutter="0"/>
          <w:cols w:space="720" w:num="1" w:equalWidth="0">
            <w:col w:w="16342" w:space="0"/>
            <w:col w:w="163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42"/>
      </w:tblGrid>
      <w:tr>
        <w:trPr>
          <w:trHeight w:hRule="exact" w:val="16740"/>
        </w:trPr>
        <w:tc>
          <w:tcPr>
            <w:tcW w:type="dxa" w:w="1633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8165"/>
              <w:gridCol w:w="8165"/>
            </w:tblGrid>
            <w:tr>
              <w:trPr>
                <w:trHeight w:hRule="exact" w:val="8308"/>
              </w:trPr>
              <w:tc>
                <w:tcPr>
                  <w:tcW w:type="dxa" w:w="5896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  <w:bottom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790" w:after="0"/>
                    <w:ind w:left="89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>apply(aa, c(1,2), sum)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for the array aa, the sum function is applie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the row and column dimensions (i.e. dim 1 and 2) are preserved.</w:t>
                  </w:r>
                </w:p>
                <w:p>
                  <w:pPr>
                    <w:autoSpaceDN w:val="0"/>
                    <w:tabs>
                      <w:tab w:pos="1502" w:val="left"/>
                    </w:tabs>
                    <w:autoSpaceDE w:val="0"/>
                    <w:widowControl/>
                    <w:spacing w:line="218" w:lineRule="exact" w:before="158" w:after="2"/>
                    <w:ind w:left="890" w:right="273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aa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, , 1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[,1] [,2] [,3]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10.0" w:type="dxa"/>
                  </w:tblPr>
                  <w:tblGrid>
                    <w:gridCol w:w="1474"/>
                    <w:gridCol w:w="1474"/>
                    <w:gridCol w:w="1474"/>
                    <w:gridCol w:w="1474"/>
                  </w:tblGrid>
                  <w:tr>
                    <w:trPr>
                      <w:trHeight w:hRule="exact" w:val="200"/>
                    </w:trPr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[1,]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type="dxa" w:w="18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21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hRule="exact" w:val="290"/>
                    </w:trPr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8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[2,]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type="dxa" w:w="18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8" w:after="0"/>
                          <w:ind w:left="21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1502" w:val="left"/>
                    </w:tabs>
                    <w:autoSpaceDE w:val="0"/>
                    <w:widowControl/>
                    <w:spacing w:line="218" w:lineRule="exact" w:before="154" w:after="2"/>
                    <w:ind w:left="890" w:right="2736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, , 2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[,1] [,2] [,3]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10.0" w:type="dxa"/>
                  </w:tblPr>
                  <w:tblGrid>
                    <w:gridCol w:w="1474"/>
                    <w:gridCol w:w="1474"/>
                    <w:gridCol w:w="1474"/>
                    <w:gridCol w:w="1474"/>
                  </w:tblGrid>
                  <w:tr>
                    <w:trPr>
                      <w:trHeight w:hRule="exact" w:val="198"/>
                    </w:trPr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[1,]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3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9</w:t>
                        </w:r>
                      </w:p>
                    </w:tc>
                    <w:tc>
                      <w:tcPr>
                        <w:tcW w:type="dxa" w:w="1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172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hRule="exact" w:val="292"/>
                    </w:trPr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0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[2,]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type="dxa" w:w="1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0" w:after="0"/>
                          <w:ind w:left="172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1604" w:val="left"/>
                    </w:tabs>
                    <w:autoSpaceDE w:val="0"/>
                    <w:widowControl/>
                    <w:spacing w:line="216" w:lineRule="exact" w:before="156" w:after="2"/>
                    <w:ind w:left="890" w:right="2592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apply(aa,c(1,2),sum)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[,1] [,2] [,3]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10.0" w:type="dxa"/>
                  </w:tblPr>
                  <w:tblGrid>
                    <w:gridCol w:w="1179"/>
                    <w:gridCol w:w="1179"/>
                    <w:gridCol w:w="1179"/>
                    <w:gridCol w:w="1179"/>
                    <w:gridCol w:w="1179"/>
                  </w:tblGrid>
                  <w:tr>
                    <w:trPr>
                      <w:trHeight w:hRule="exact" w:val="198"/>
                    </w:trPr>
                    <w:tc>
                      <w:tcPr>
                        <w:tcW w:type="dxa" w:w="10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5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[1,]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4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5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type="dxa" w:w="19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252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16</w:t>
                        </w:r>
                      </w:p>
                    </w:tc>
                    <w:tc>
                      <w:tcPr>
                        <w:tcW w:type="dxa" w:w="1704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57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>apply(aa, c(3, 2), su</w:t>
                        </w:r>
                      </w:p>
                    </w:tc>
                  </w:tr>
                  <w:tr>
                    <w:trPr>
                      <w:trHeight w:hRule="exact" w:val="300"/>
                    </w:trPr>
                    <w:tc>
                      <w:tcPr>
                        <w:tcW w:type="dxa" w:w="10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0" w:after="0"/>
                          <w:ind w:left="0" w:right="15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[2,]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type="dxa" w:w="4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0" w:after="0"/>
                          <w:ind w:left="0" w:right="5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14</w:t>
                        </w:r>
                      </w:p>
                    </w:tc>
                    <w:tc>
                      <w:tcPr>
                        <w:tcW w:type="dxa" w:w="19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0" w:after="0"/>
                          <w:ind w:left="252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18</w:t>
                        </w:r>
                      </w:p>
                    </w:tc>
                    <w:tc>
                      <w:tcPr>
                        <w:tcW w:type="dxa" w:w="1179"/>
                        <w:vMerge/>
                        <w:tcBorders/>
                      </w:tcPr>
                      <w:p/>
                    </w:tc>
                  </w:tr>
                  <w:tr>
                    <w:trPr>
                      <w:trHeight w:hRule="exact" w:val="366"/>
                    </w:trPr>
                    <w:tc>
                      <w:tcPr>
                        <w:tcW w:type="dxa" w:w="1960"/>
                        <w:gridSpan w:val="3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72" w:after="0"/>
                          <w:ind w:left="480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>apply(aa, 2, sum)</w:t>
                        </w:r>
                      </w:p>
                    </w:tc>
                    <w:tc>
                      <w:tcPr>
                        <w:tcW w:type="dxa" w:w="19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7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Helvetica" w:hAnsi="Helvetica" w:eastAsia="Helvetica"/>
                            <w:b/>
                            <w:i w:val="0"/>
                            <w:color w:val="0000FF"/>
                            <w:sz w:val="17"/>
                          </w:rPr>
                          <w:t>apply(aa, c(2, 3), sum)</w:t>
                        </w:r>
                      </w:p>
                    </w:tc>
                    <w:tc>
                      <w:tcPr>
                        <w:tcW w:type="dxa" w:w="1179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86" w:lineRule="exact" w:before="186" w:after="0"/>
                    <w:ind w:left="890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  <w:p>
                  <w:pPr>
                    <w:autoSpaceDN w:val="0"/>
                    <w:autoSpaceDE w:val="0"/>
                    <w:widowControl/>
                    <w:spacing w:line="280" w:lineRule="exact" w:before="888" w:after="0"/>
                    <w:ind w:left="0" w:right="1150" w:firstLine="0"/>
                    <w:jc w:val="right"/>
                  </w:pPr>
                  <w:r>
                    <w:rPr>
                      <w:w w:val="101.92399978637697"/>
                      <w:rFonts w:ascii="Helvetica" w:hAnsi="Helvetica" w:eastAsia="Helvetica"/>
                      <w:b/>
                      <w:i w:val="0"/>
                      <w:color w:val="00007E"/>
                      <w:sz w:val="20"/>
                    </w:rPr>
                    <w:t>Apply</w:t>
                  </w:r>
                </w:p>
                <w:p>
                  <w:pPr>
                    <w:autoSpaceDN w:val="0"/>
                    <w:autoSpaceDE w:val="0"/>
                    <w:widowControl/>
                    <w:spacing w:line="214" w:lineRule="exact" w:before="188" w:after="0"/>
                    <w:ind w:left="89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>apply(xx, 1, sum)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 xml:space="preserve"> for the matrix xx, the sum function is applied a </w:t>
                  </w: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the row dimension (i.e. dim 1) is preserved.</w:t>
                  </w:r>
                </w:p>
                <w:p>
                  <w:pPr>
                    <w:autoSpaceDN w:val="0"/>
                    <w:tabs>
                      <w:tab w:pos="1400" w:val="left"/>
                    </w:tabs>
                    <w:autoSpaceDE w:val="0"/>
                    <w:widowControl/>
                    <w:spacing w:line="216" w:lineRule="exact" w:before="202" w:after="0"/>
                    <w:ind w:left="890" w:right="288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xx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[,1] [,2] [,3]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10.0" w:type="dxa"/>
                  </w:tblPr>
                  <w:tblGrid>
                    <w:gridCol w:w="1474"/>
                    <w:gridCol w:w="1474"/>
                    <w:gridCol w:w="1474"/>
                    <w:gridCol w:w="1474"/>
                  </w:tblGrid>
                  <w:tr>
                    <w:trPr>
                      <w:trHeight w:hRule="exact" w:val="202"/>
                    </w:trPr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[1,]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type="dxa" w:w="18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21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hRule="exact" w:val="196"/>
                    </w:trPr>
                    <w:tc>
                      <w:tcPr>
                        <w:tcW w:type="dxa" w:w="10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[2,]</w:t>
                        </w:r>
                      </w:p>
                    </w:tc>
                    <w:tc>
                      <w:tcPr>
                        <w:tcW w:type="dxa" w:w="5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type="dxa" w:w="18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" w:after="0"/>
                          <w:ind w:left="21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5884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  <w:bottom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772" w:after="0"/>
                    <w:ind w:left="0" w:right="0" w:firstLine="0"/>
                    <w:jc w:val="left"/>
                  </w:pPr>
                  <w:r>
                    <w:rPr>
                      <w:rFonts w:ascii="Helvetica" w:hAnsi="Helvetica" w:eastAsia="Helvetica"/>
                      <w:b w:val="0"/>
                      <w:i w:val="0"/>
                      <w:color w:val="000000"/>
                      <w:sz w:val="17"/>
                    </w:rPr>
                    <w:t>d across the pages so that</w:t>
                  </w:r>
                </w:p>
                <w:p>
                  <w:pPr>
                    <w:autoSpaceDN w:val="0"/>
                    <w:autoSpaceDE w:val="0"/>
                    <w:widowControl/>
                    <w:spacing w:line="216" w:lineRule="exact" w:before="504" w:after="0"/>
                    <w:ind w:left="3374" w:right="1008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ll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[[1]]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1 2 3 4 5</w:t>
                  </w:r>
                </w:p>
                <w:p>
                  <w:pPr>
                    <w:autoSpaceDN w:val="0"/>
                    <w:autoSpaceDE w:val="0"/>
                    <w:widowControl/>
                    <w:spacing w:line="216" w:lineRule="exact" w:before="216" w:after="0"/>
                    <w:ind w:left="3374" w:right="144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[[2]]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2 2 2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222" w:after="2"/>
                    <w:ind w:left="0" w:right="1900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[[3]]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53.9999999999998" w:type="dxa"/>
                  </w:tblPr>
                  <w:tblGrid>
                    <w:gridCol w:w="1961"/>
                    <w:gridCol w:w="1961"/>
                    <w:gridCol w:w="1961"/>
                  </w:tblGrid>
                  <w:tr>
                    <w:trPr>
                      <w:trHeight w:hRule="exact" w:val="216"/>
                    </w:trPr>
                    <w:tc>
                      <w:tcPr>
                        <w:tcW w:type="dxa" w:w="21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94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[1]</w:t>
                        </w:r>
                      </w:p>
                    </w:tc>
                    <w:tc>
                      <w:tcPr>
                        <w:tcW w:type="dxa" w:w="8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0.0546</w:t>
                        </w:r>
                      </w:p>
                    </w:tc>
                    <w:tc>
                      <w:tcPr>
                        <w:tcW w:type="dxa" w:w="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2" w:after="0"/>
                          <w:ind w:left="10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0.6851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474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[7] -0.0585 -0.1581</w:t>
                  </w:r>
                </w:p>
                <w:p>
                  <w:pPr>
                    <w:autoSpaceDN w:val="0"/>
                    <w:autoSpaceDE w:val="0"/>
                    <w:widowControl/>
                    <w:spacing w:line="212" w:lineRule="exact" w:before="220" w:after="0"/>
                    <w:ind w:left="0" w:right="678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&gt; lapply(ll, sum)</w:t>
                  </w:r>
                </w:p>
                <w:p>
                  <w:pPr>
                    <w:autoSpaceDN w:val="0"/>
                    <w:autoSpaceDE w:val="0"/>
                    <w:widowControl/>
                    <w:spacing w:line="234" w:lineRule="exact" w:before="662" w:after="186"/>
                    <w:ind w:left="0" w:right="0" w:firstLine="0"/>
                    <w:jc w:val="left"/>
                  </w:pPr>
                  <w:r>
                    <w:rPr>
                      <w:rFonts w:ascii="Helvetica" w:hAnsi="Helvetica" w:eastAsia="Helvetica"/>
                      <w:b/>
                      <w:i w:val="0"/>
                      <w:color w:val="0000FF"/>
                      <w:sz w:val="17"/>
                    </w:rPr>
                    <w:t>um)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46.00000000000023" w:type="dxa"/>
                  </w:tblPr>
                  <w:tblGrid>
                    <w:gridCol w:w="2942"/>
                    <w:gridCol w:w="2942"/>
                  </w:tblGrid>
                  <w:tr>
                    <w:trPr>
                      <w:trHeight w:hRule="exact" w:val="2066"/>
                    </w:trPr>
                    <w:tc>
                      <w:tcPr>
                        <w:tcW w:type="dxa" w:w="27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60" w:after="0"/>
                          <w:ind w:left="0" w:right="708" w:firstLine="0"/>
                          <w:jc w:val="right"/>
                        </w:pPr>
                        <w:r>
                          <w:rPr>
                            <w:w w:val="98.2868353525797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10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34" w:lineRule="exact" w:before="1360" w:after="0"/>
                          <w:ind w:left="24" w:right="0" w:firstLine="0"/>
                          <w:jc w:val="left"/>
                        </w:pPr>
                        <w:r>
                          <w:rPr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7"/>
                          </w:rPr>
                          <w:t>cross the columns so that</w:t>
                        </w:r>
                      </w:p>
                    </w:tc>
                    <w:tc>
                      <w:tcPr>
                        <w:tcW w:type="dxa" w:w="29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6" w:lineRule="exact" w:before="60" w:after="0"/>
                          <w:ind w:left="720" w:right="0" w:firstLine="0"/>
                          <w:jc w:val="left"/>
                        </w:pPr>
                        <w:r>
                          <w:rPr>
                            <w:w w:val="98.2868353525797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– Typeset by Foil</w:t>
                        </w:r>
                        <w:r>
                          <w:rPr>
                            <w:w w:val="98.28683535257974"/>
                            <w:rFonts w:ascii="Times" w:hAnsi="Times" w:eastAsia="Times"/>
                            <w:b w:val="0"/>
                            <w:i w:val="0"/>
                            <w:color w:val="000000"/>
                            <w:sz w:val="12"/>
                          </w:rPr>
                          <w:t>TEX</w:t>
                        </w:r>
                        <w:r>
                          <w:rPr>
                            <w:w w:val="98.2868353525797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 –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332" w:after="0"/>
                          <w:ind w:left="72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&gt; apply(aa,c(2),sum)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4" w:after="0"/>
                          <w:ind w:left="720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[1] 18 26 34</w:t>
                        </w:r>
                      </w:p>
                    </w:tc>
                  </w:tr>
                </w:tbl>
                <w:p>
                  <w:pPr>
                    <w:autoSpaceDN w:val="0"/>
                    <w:tabs>
                      <w:tab w:pos="3884" w:val="left"/>
                    </w:tabs>
                    <w:autoSpaceDE w:val="0"/>
                    <w:widowControl/>
                    <w:spacing w:line="216" w:lineRule="exact" w:before="156" w:after="0"/>
                    <w:ind w:left="3374" w:right="144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apply(aa,c(2,3),sum)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[,1] [,2]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53.9999999999998" w:type="dxa"/>
                  </w:tblPr>
                  <w:tblGrid>
                    <w:gridCol w:w="1961"/>
                    <w:gridCol w:w="1961"/>
                    <w:gridCol w:w="1961"/>
                  </w:tblGrid>
                  <w:tr>
                    <w:trPr>
                      <w:trHeight w:hRule="exact" w:val="212"/>
                    </w:trPr>
                    <w:tc>
                      <w:tcPr>
                        <w:tcW w:type="dxa" w:w="2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0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[1,]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0" w:after="0"/>
                          <w:ind w:left="16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hRule="exact" w:val="192"/>
                    </w:trPr>
                    <w:tc>
                      <w:tcPr>
                        <w:tcW w:type="dxa" w:w="23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9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[2,]</w:t>
                        </w:r>
                      </w:p>
                    </w:tc>
                    <w:tc>
                      <w:tcPr>
                        <w:tcW w:type="dxa" w:w="4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16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19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8308"/>
              </w:trPr>
              <w:tc>
                <w:tcPr>
                  <w:tcW w:type="dxa" w:w="5896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400" w:val="left"/>
                    </w:tabs>
                    <w:autoSpaceDE w:val="0"/>
                    <w:widowControl/>
                    <w:spacing w:line="216" w:lineRule="exact" w:before="118" w:after="0"/>
                    <w:ind w:left="890" w:right="288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apply(xx, 1, sum) </w:t>
                  </w:r>
                  <w:r>
                    <w:br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[1] </w:t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9 12</w:t>
                  </w:r>
                </w:p>
                <w:p>
                  <w:pPr>
                    <w:autoSpaceDN w:val="0"/>
                    <w:autoSpaceDE w:val="0"/>
                    <w:widowControl/>
                    <w:spacing w:line="186" w:lineRule="exact" w:before="2226" w:after="0"/>
                    <w:ind w:left="890" w:right="0" w:firstLine="0"/>
                    <w:jc w:val="left"/>
                  </w:pP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>– Typeset by Foil</w:t>
                  </w:r>
                  <w:r>
                    <w:rPr>
                      <w:w w:val="98.28683535257974"/>
                      <w:rFonts w:ascii="Times" w:hAnsi="Times" w:eastAsia="Times"/>
                      <w:b w:val="0"/>
                      <w:i w:val="0"/>
                      <w:color w:val="000000"/>
                      <w:sz w:val="12"/>
                    </w:rPr>
                    <w:t>TEX</w:t>
                  </w:r>
                  <w:r>
                    <w:rPr>
                      <w:w w:val="98.28683535257974"/>
                      <w:rFonts w:ascii="Helvetica" w:hAnsi="Helvetica" w:eastAsia="Helvetica"/>
                      <w:b w:val="0"/>
                      <w:i w:val="0"/>
                      <w:color w:val="000000"/>
                      <w:sz w:val="12"/>
                    </w:rPr>
                    <w:t xml:space="preserve"> –</w:t>
                  </w:r>
                </w:p>
              </w:tc>
              <w:tc>
                <w:tcPr>
                  <w:tcW w:type="dxa" w:w="5884"/>
                  <w:tcBorders>
                    <w:start w:sz="39.462242126464844" w:val="single" w:color="#000000"/>
                    <w:top w:sz="39.462242126464844" w:val="single" w:color="#000000"/>
                    <w:end w:sz="39.462242126464844" w:val="single" w:color="#000000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653.9999999999998" w:type="dxa"/>
                  </w:tblPr>
                  <w:tblGrid>
                    <w:gridCol w:w="1961"/>
                    <w:gridCol w:w="1961"/>
                    <w:gridCol w:w="1961"/>
                  </w:tblGrid>
                  <w:tr>
                    <w:trPr>
                      <w:trHeight w:hRule="exact" w:val="246"/>
                    </w:trPr>
                    <w:tc>
                      <w:tcPr>
                        <w:tcW w:type="dxa" w:w="2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0" w:after="0"/>
                          <w:ind w:left="0" w:right="15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[3,]</w:t>
                        </w:r>
                      </w:p>
                    </w:tc>
                    <w:tc>
                      <w:tcPr>
                        <w:tcW w:type="dxa" w:w="5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type="dxa" w:w="8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4" w:lineRule="exact" w:before="0" w:after="0"/>
                          <w:ind w:left="16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23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16" w:lineRule="exact" w:before="156" w:after="0"/>
                    <w:ind w:left="3374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class(apply(aa,c(2,3),sum)) </w:t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"matrix"</w:t>
                  </w:r>
                </w:p>
                <w:p>
                  <w:pPr>
                    <w:autoSpaceDN w:val="0"/>
                    <w:tabs>
                      <w:tab w:pos="3884" w:val="left"/>
                    </w:tabs>
                    <w:autoSpaceDE w:val="0"/>
                    <w:widowControl/>
                    <w:spacing w:line="214" w:lineRule="exact" w:before="220" w:after="4"/>
                    <w:ind w:left="3374" w:right="144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 xml:space="preserve">&gt; apply(aa,c(3,2),sum)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[,1] [,2] [,3]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13.9999999999998" w:type="dxa"/>
                  </w:tblPr>
                  <w:tblGrid>
                    <w:gridCol w:w="1177"/>
                    <w:gridCol w:w="1177"/>
                    <w:gridCol w:w="1177"/>
                    <w:gridCol w:w="1177"/>
                    <w:gridCol w:w="1177"/>
                  </w:tblGrid>
                  <w:tr>
                    <w:trPr>
                      <w:trHeight w:hRule="exact" w:val="204"/>
                    </w:trPr>
                    <w:tc>
                      <w:tcPr>
                        <w:tcW w:type="dxa" w:w="174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62" w:lineRule="exact" w:before="1366" w:after="0"/>
                          <w:ind w:left="0" w:right="708" w:firstLine="0"/>
                          <w:jc w:val="right"/>
                        </w:pPr>
                        <w:r>
                          <w:rPr>
                            <w:w w:val="98.2868353525797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15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[1,]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3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hRule="exact" w:val="680"/>
                    </w:trPr>
                    <w:tc>
                      <w:tcPr>
                        <w:tcW w:type="dxa" w:w="1177"/>
                        <w:vMerge/>
                        <w:tcBorders/>
                      </w:tcPr>
                      <w:p/>
                    </w:tc>
                    <w:tc>
                      <w:tcPr>
                        <w:tcW w:type="dxa" w:w="12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4" w:after="0"/>
                          <w:ind w:left="0" w:right="152" w:firstLine="0"/>
                          <w:jc w:val="righ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[2,]</w:t>
                        </w:r>
                      </w:p>
                    </w:tc>
                    <w:tc>
                      <w:tcPr>
                        <w:tcW w:type="dxa" w:w="6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4" w:after="0"/>
                          <w:ind w:left="152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type="dxa" w:w="38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4" w:after="0"/>
                          <w:ind w:left="44" w:right="0" w:firstLine="0"/>
                          <w:jc w:val="left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19</w:t>
                        </w:r>
                      </w:p>
                    </w:tc>
                    <w:tc>
                      <w:tcPr>
                        <w:tcW w:type="dxa" w:w="620"/>
                        <w:vMerge w:val="restart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2" w:lineRule="exact" w:before="1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ourier" w:hAnsi="Courier" w:eastAsia="Courier"/>
                            <w:b w:val="0"/>
                            <w:i w:val="0"/>
                            <w:color w:val="000000"/>
                            <w:sz w:val="17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hRule="exact" w:val="708"/>
                    </w:trPr>
                    <w:tc>
                      <w:tcPr>
                        <w:tcW w:type="dxa" w:w="1177"/>
                        <w:vMerge/>
                        <w:tcBorders/>
                      </w:tcPr>
                      <w:p/>
                    </w:tc>
                    <w:tc>
                      <w:tcPr>
                        <w:tcW w:type="dxa" w:w="1900"/>
                        <w:gridSpan w:val="2"/>
                        <w:tcBorders/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86" w:lineRule="exact" w:before="482" w:after="0"/>
                          <w:ind w:left="0" w:right="12" w:firstLine="0"/>
                          <w:jc w:val="right"/>
                        </w:pPr>
                        <w:r>
                          <w:rPr>
                            <w:w w:val="98.2868353525797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>– Typeset by Foil</w:t>
                        </w:r>
                        <w:r>
                          <w:rPr>
                            <w:w w:val="98.28683535257974"/>
                            <w:rFonts w:ascii="Times" w:hAnsi="Times" w:eastAsia="Times"/>
                            <w:b w:val="0"/>
                            <w:i w:val="0"/>
                            <w:color w:val="000000"/>
                            <w:sz w:val="12"/>
                          </w:rPr>
                          <w:t>TEX</w:t>
                        </w:r>
                        <w:r>
                          <w:rPr>
                            <w:w w:val="98.28683535257974"/>
                            <w:rFonts w:ascii="Helvetica" w:hAnsi="Helvetica" w:eastAsia="Helvetica"/>
                            <w:b w:val="0"/>
                            <w:i w:val="0"/>
                            <w:color w:val="000000"/>
                            <w:sz w:val="12"/>
                          </w:rPr>
                          <w:t xml:space="preserve"> –</w:t>
                        </w:r>
                      </w:p>
                    </w:tc>
                    <w:tc>
                      <w:tcPr>
                        <w:tcW w:type="dxa" w:w="1177"/>
                        <w:vMerge/>
                        <w:tcBorders/>
                      </w:tcPr>
                      <w:p/>
                    </w:tc>
                    <w:tc>
                      <w:tcPr>
                        <w:tcW w:type="dxa" w:w="1177"/>
                        <w:vMerge/>
                        <w:tcBorders/>
                      </w:tcPr>
                      <w:p/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tabs>
                <w:tab w:pos="16190" w:val="left"/>
              </w:tabs>
              <w:autoSpaceDE w:val="0"/>
              <w:widowControl/>
              <w:spacing w:line="5454" w:lineRule="exact" w:before="0" w:after="0"/>
              <w:ind w:left="11154" w:right="0" w:firstLine="0"/>
              <w:jc w:val="left"/>
            </w:pPr>
            <w:r>
              <w:tab/>
            </w: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11 </w:t>
            </w:r>
            <w:r>
              <w:br/>
            </w:r>
            <w:r>
              <w:rPr>
                <w:w w:val="101.92399978637697"/>
                <w:rFonts w:ascii="Helvetica" w:hAnsi="Helvetica" w:eastAsia="Helvetica"/>
                <w:b/>
                <w:i w:val="0"/>
                <w:color w:val="00007E"/>
                <w:sz w:val="20"/>
              </w:rPr>
              <w:t>Applying functions to list elements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0" w:right="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The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lapply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and</w:t>
            </w:r>
            <w:r>
              <w:rPr>
                <w:rFonts w:ascii="Helvetica" w:hAnsi="Helvetica" w:eastAsia="Helvetica"/>
                <w:b/>
                <w:i w:val="0"/>
                <w:color w:val="0000FF"/>
                <w:sz w:val="17"/>
              </w:rPr>
              <w:t xml:space="preserve"> sapply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 xml:space="preserve"> both apply a specified function to each element of a list. The former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0" w:right="26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returns a list object and the latter a vector when possible.</w:t>
            </w:r>
          </w:p>
          <w:p>
            <w:pPr>
              <w:autoSpaceDN w:val="0"/>
              <w:tabs>
                <w:tab w:pos="13140" w:val="left"/>
              </w:tabs>
              <w:autoSpaceDE w:val="0"/>
              <w:widowControl/>
              <w:spacing w:line="212" w:lineRule="exact" w:before="1934" w:after="0"/>
              <w:ind w:left="11508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0.8388 -0.1199 </w:t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0.7995 -0.2518</w:t>
            </w:r>
          </w:p>
          <w:p>
            <w:pPr>
              <w:autoSpaceDN w:val="0"/>
              <w:tabs>
                <w:tab w:pos="12324" w:val="left"/>
              </w:tabs>
              <w:autoSpaceDE w:val="0"/>
              <w:widowControl/>
              <w:spacing w:line="212" w:lineRule="exact" w:before="4" w:after="0"/>
              <w:ind w:left="11508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0.6912 </w:t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0.3957</w:t>
            </w:r>
          </w:p>
          <w:p>
            <w:pPr>
              <w:autoSpaceDN w:val="0"/>
              <w:autoSpaceDE w:val="0"/>
              <w:widowControl/>
              <w:spacing w:line="162" w:lineRule="exact" w:before="1574" w:after="0"/>
              <w:ind w:left="0" w:right="8" w:firstLine="0"/>
              <w:jc w:val="right"/>
            </w:pP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12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" w:right="488" w:bottom="0" w:left="10" w:header="720" w:footer="720" w:gutter="0"/>
          <w:cols w:space="720" w:num="1" w:equalWidth="0">
            <w:col w:w="16342" w:space="0"/>
            <w:col w:w="16342" w:space="0"/>
            <w:col w:w="163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7695"/>
        <w:gridCol w:w="7695"/>
      </w:tblGrid>
      <w:tr>
        <w:trPr>
          <w:trHeight w:hRule="exact" w:val="8308"/>
        </w:trPr>
        <w:tc>
          <w:tcPr>
            <w:tcW w:type="dxa" w:w="5896"/>
            <w:tcBorders>
              <w:start w:sz="39.462242126464844" w:val="single" w:color="#000000"/>
              <w:top w:sz="39.462242126464844" w:val="single" w:color="#000000"/>
              <w:end w:sz="39.462242126464844" w:val="single" w:color="#000000"/>
              <w:bottom w:sz="39.46224212646484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0" w:after="0"/>
              <w:ind w:left="0" w:right="1132" w:firstLine="0"/>
              <w:jc w:val="right"/>
            </w:pPr>
            <w:r>
              <w:rPr>
                <w:w w:val="101.92399978637697"/>
                <w:rFonts w:ascii="Helvetica" w:hAnsi="Helvetica" w:eastAsia="Helvetica"/>
                <w:b/>
                <w:i w:val="0"/>
                <w:color w:val="0000FF"/>
                <w:sz w:val="20"/>
              </w:rPr>
              <w:t>tapply</w:t>
            </w:r>
          </w:p>
          <w:p>
            <w:pPr>
              <w:autoSpaceDN w:val="0"/>
              <w:autoSpaceDE w:val="0"/>
              <w:widowControl/>
              <w:spacing w:line="234" w:lineRule="exact" w:before="168" w:after="0"/>
              <w:ind w:left="8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This function is useful to apply a function to subsets of a vector.</w:t>
            </w:r>
          </w:p>
          <w:p>
            <w:pPr>
              <w:autoSpaceDN w:val="0"/>
              <w:autoSpaceDE w:val="0"/>
              <w:widowControl/>
              <w:spacing w:line="212" w:lineRule="exact" w:before="202" w:after="4"/>
              <w:ind w:left="89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&gt; x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0.0" w:type="dxa"/>
            </w:tblPr>
            <w:tblGrid>
              <w:gridCol w:w="590"/>
              <w:gridCol w:w="590"/>
              <w:gridCol w:w="590"/>
              <w:gridCol w:w="590"/>
              <w:gridCol w:w="590"/>
              <w:gridCol w:w="590"/>
              <w:gridCol w:w="590"/>
              <w:gridCol w:w="590"/>
              <w:gridCol w:w="590"/>
              <w:gridCol w:w="590"/>
            </w:tblGrid>
            <w:tr>
              <w:trPr>
                <w:trHeight w:hRule="exact" w:val="216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92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1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2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3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4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5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6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7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8</w:t>
                  </w:r>
                </w:p>
              </w:tc>
              <w:tc>
                <w:tcPr>
                  <w:tcW w:type="dxa" w:w="1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116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9 10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2" w:lineRule="exact" w:before="2" w:after="2"/>
              <w:ind w:left="89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&gt; v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0.0" w:type="dxa"/>
            </w:tblPr>
            <w:tblGrid>
              <w:gridCol w:w="536"/>
              <w:gridCol w:w="536"/>
              <w:gridCol w:w="536"/>
              <w:gridCol w:w="536"/>
              <w:gridCol w:w="536"/>
              <w:gridCol w:w="536"/>
              <w:gridCol w:w="536"/>
              <w:gridCol w:w="536"/>
              <w:gridCol w:w="536"/>
              <w:gridCol w:w="536"/>
              <w:gridCol w:w="536"/>
            </w:tblGrid>
            <w:tr>
              <w:trPr>
                <w:trHeight w:hRule="exact" w:val="274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92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1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1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1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0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0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0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1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1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1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102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0</w:t>
                  </w:r>
                </w:p>
              </w:tc>
            </w:tr>
          </w:tbl>
          <w:p>
            <w:pPr>
              <w:autoSpaceDN w:val="0"/>
              <w:tabs>
                <w:tab w:pos="1094" w:val="left"/>
                <w:tab w:pos="1196" w:val="left"/>
                <w:tab w:pos="1706" w:val="left"/>
              </w:tabs>
              <w:autoSpaceDE w:val="0"/>
              <w:widowControl/>
              <w:spacing w:line="216" w:lineRule="exact" w:before="156" w:after="0"/>
              <w:ind w:left="890" w:right="2736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&gt; tapply(x, v, mean) </w:t>
            </w:r>
            <w:r>
              <w:br/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0 </w:t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6.25 5.00</w:t>
            </w:r>
          </w:p>
          <w:p>
            <w:pPr>
              <w:autoSpaceDN w:val="0"/>
              <w:tabs>
                <w:tab w:pos="1094" w:val="left"/>
                <w:tab w:pos="1196" w:val="left"/>
                <w:tab w:pos="1604" w:val="left"/>
              </w:tabs>
              <w:autoSpaceDE w:val="0"/>
              <w:widowControl/>
              <w:spacing w:line="216" w:lineRule="exact" w:before="216" w:after="0"/>
              <w:ind w:left="890" w:right="2592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&gt; tapply(x, v, median) </w:t>
            </w:r>
            <w:r>
              <w:br/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0 </w:t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1 </w:t>
            </w:r>
            <w:r>
              <w:br/>
            </w:r>
            <w:r>
              <w:tab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5.5 5.0</w:t>
            </w:r>
          </w:p>
          <w:p>
            <w:pPr>
              <w:autoSpaceDN w:val="0"/>
              <w:autoSpaceDE w:val="0"/>
              <w:widowControl/>
              <w:spacing w:line="186" w:lineRule="exact" w:before="1362" w:after="0"/>
              <w:ind w:left="890" w:right="0" w:firstLine="0"/>
              <w:jc w:val="left"/>
            </w:pP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– Typeset by Foil</w:t>
            </w:r>
            <w:r>
              <w:rPr>
                <w:w w:val="98.28683535257974"/>
                <w:rFonts w:ascii="Times" w:hAnsi="Times" w:eastAsia="Times"/>
                <w:b w:val="0"/>
                <w:i w:val="0"/>
                <w:color w:val="000000"/>
                <w:sz w:val="12"/>
              </w:rPr>
              <w:t>TEX</w:t>
            </w: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 –</w:t>
            </w:r>
          </w:p>
          <w:p>
            <w:pPr>
              <w:autoSpaceDN w:val="0"/>
              <w:autoSpaceDE w:val="0"/>
              <w:widowControl/>
              <w:spacing w:line="216" w:lineRule="exact" w:before="1328" w:after="0"/>
              <w:ind w:left="890" w:right="4176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[[1]]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[1] 15</w:t>
            </w:r>
          </w:p>
          <w:p>
            <w:pPr>
              <w:autoSpaceDN w:val="0"/>
              <w:autoSpaceDE w:val="0"/>
              <w:widowControl/>
              <w:spacing w:line="216" w:lineRule="exact" w:before="216" w:after="0"/>
              <w:ind w:left="890" w:right="432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[[2]]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[1] 6</w:t>
            </w:r>
          </w:p>
          <w:p>
            <w:pPr>
              <w:autoSpaceDN w:val="0"/>
              <w:autoSpaceDE w:val="0"/>
              <w:widowControl/>
              <w:spacing w:line="212" w:lineRule="exact" w:before="156" w:after="0"/>
              <w:ind w:left="89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[[3]]</w:t>
            </w:r>
          </w:p>
        </w:tc>
        <w:tc>
          <w:tcPr>
            <w:tcW w:type="dxa" w:w="5884"/>
            <w:tcBorders>
              <w:start w:sz="39.462242126464844" w:val="single" w:color="#000000"/>
              <w:top w:sz="39.462242126464844" w:val="single" w:color="#000000"/>
              <w:end w:sz="39.462242126464844" w:val="single" w:color="#000000"/>
              <w:bottom w:sz="39.46224212646484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5246" w:after="0"/>
              <w:ind w:left="0" w:right="3838" w:firstLine="0"/>
              <w:jc w:val="right"/>
            </w:pP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14</w:t>
            </w:r>
          </w:p>
        </w:tc>
      </w:tr>
      <w:tr>
        <w:trPr>
          <w:trHeight w:hRule="exact" w:val="8288"/>
        </w:trPr>
        <w:tc>
          <w:tcPr>
            <w:tcW w:type="dxa" w:w="5896"/>
            <w:tcBorders>
              <w:start w:sz="39.462242126464844" w:val="single" w:color="#000000"/>
              <w:top w:sz="39.462242126464844" w:val="single" w:color="#000000"/>
              <w:end w:sz="39.46224212646484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2"/>
              <w:ind w:left="890" w:right="3168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 xml:space="preserve">[1] 2.87678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7"/>
              </w:rPr>
              <w:t>&gt; sapply(ll, sum)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0.0" w:type="dxa"/>
            </w:tblPr>
            <w:tblGrid>
              <w:gridCol w:w="1965"/>
              <w:gridCol w:w="1965"/>
              <w:gridCol w:w="1965"/>
            </w:tblGrid>
            <w:tr>
              <w:trPr>
                <w:trHeight w:hRule="exact" w:val="274"/>
              </w:trPr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98" w:firstLine="0"/>
                    <w:jc w:val="righ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[1] 15.00000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0" w:right="0" w:firstLine="0"/>
                    <w:jc w:val="center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6.00000</w:t>
                  </w:r>
                </w:p>
              </w:tc>
              <w:tc>
                <w:tcPr>
                  <w:tcW w:type="dxa" w:w="1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2" w:after="0"/>
                    <w:ind w:left="104" w:right="0" w:firstLine="0"/>
                    <w:jc w:val="left"/>
                  </w:pPr>
                  <w:r>
                    <w:rPr>
                      <w:rFonts w:ascii="Courier" w:hAnsi="Courier" w:eastAsia="Courier"/>
                      <w:b w:val="0"/>
                      <w:i w:val="0"/>
                      <w:color w:val="000000"/>
                      <w:sz w:val="17"/>
                    </w:rPr>
                    <w:t>2.87678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86" w:lineRule="exact" w:before="1958" w:after="0"/>
              <w:ind w:left="890" w:right="0" w:firstLine="0"/>
              <w:jc w:val="left"/>
            </w:pP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– Typeset by Foil</w:t>
            </w:r>
            <w:r>
              <w:rPr>
                <w:w w:val="98.28683535257974"/>
                <w:rFonts w:ascii="Times" w:hAnsi="Times" w:eastAsia="Times"/>
                <w:b w:val="0"/>
                <w:i w:val="0"/>
                <w:color w:val="000000"/>
                <w:sz w:val="12"/>
              </w:rPr>
              <w:t>TEX</w:t>
            </w: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 xml:space="preserve"> –</w:t>
            </w:r>
          </w:p>
        </w:tc>
        <w:tc>
          <w:tcPr>
            <w:tcW w:type="dxa" w:w="5884"/>
            <w:tcBorders>
              <w:start w:sz="39.462242126464844" w:val="single" w:color="#000000"/>
              <w:top w:sz="39.462242126464844" w:val="single" w:color="#000000"/>
              <w:end w:sz="39.46224212646484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776" w:after="0"/>
              <w:ind w:left="0" w:right="3838" w:firstLine="0"/>
              <w:jc w:val="right"/>
            </w:pPr>
            <w:r>
              <w:rPr>
                <w:w w:val="98.28683535257974"/>
                <w:rFonts w:ascii="Helvetica" w:hAnsi="Helvetica" w:eastAsia="Helvetica"/>
                <w:b w:val="0"/>
                <w:i w:val="0"/>
                <w:color w:val="000000"/>
                <w:sz w:val="12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14" w:right="1440" w:bottom="0" w:left="10" w:header="720" w:footer="720" w:gutter="0"/>
      <w:cols w:space="720" w:num="1" w:equalWidth="0">
        <w:col w:w="15390" w:space="0"/>
        <w:col w:w="16342" w:space="0"/>
        <w:col w:w="16342" w:space="0"/>
        <w:col w:w="163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