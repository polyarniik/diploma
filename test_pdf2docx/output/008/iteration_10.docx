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576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Министерство культуры Российской Федерации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ФГБОУ ВО «Ростовская государственная консерватория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им. С. В. Рахманинова» </w:t>
      </w:r>
    </w:p>
    <w:p>
      <w:pPr>
        <w:autoSpaceDN w:val="0"/>
        <w:autoSpaceDE w:val="0"/>
        <w:widowControl/>
        <w:spacing w:line="578" w:lineRule="exact" w:before="4852" w:after="0"/>
        <w:ind w:left="0" w:right="266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ОБРАЗЦЫ </w:t>
      </w:r>
    </w:p>
    <w:p>
      <w:pPr>
        <w:autoSpaceDN w:val="0"/>
        <w:autoSpaceDE w:val="0"/>
        <w:widowControl/>
        <w:spacing w:line="578" w:lineRule="exact" w:before="320" w:after="0"/>
        <w:ind w:left="15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ЗАЯВЛЕНИЙ СТУДЕНТОВ </w:t>
      </w:r>
    </w:p>
    <w:p>
      <w:pPr>
        <w:autoSpaceDN w:val="0"/>
        <w:autoSpaceDE w:val="0"/>
        <w:widowControl/>
        <w:spacing w:line="312" w:lineRule="exact" w:before="6744" w:after="0"/>
        <w:ind w:left="0" w:right="274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Ростов-на-Дону, 2014 </w:t>
      </w:r>
    </w:p>
    <w:p>
      <w:pPr>
        <w:sectPr>
          <w:pgSz w:w="11906" w:h="16838"/>
          <w:pgMar w:top="284" w:right="1440" w:bottom="96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872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выдаче академической справки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</w:tabs>
        <w:autoSpaceDE w:val="0"/>
        <w:widowControl/>
        <w:spacing w:line="298" w:lineRule="exact" w:before="22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студента(ки)/ бывшего(ей) студента(ки),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отчисленного(ой) в __________ году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формы обучения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</w:p>
    <w:p>
      <w:pPr>
        <w:autoSpaceDN w:val="0"/>
        <w:autoSpaceDE w:val="0"/>
        <w:widowControl/>
        <w:spacing w:line="322" w:lineRule="exact" w:before="232" w:after="0"/>
        <w:ind w:left="5414" w:right="0" w:hanging="85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656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654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Вашего разрешения на выдачу академической справки для </w:t>
      </w:r>
    </w:p>
    <w:p>
      <w:pPr>
        <w:autoSpaceDN w:val="0"/>
        <w:autoSpaceDE w:val="0"/>
        <w:widowControl/>
        <w:spacing w:line="312" w:lineRule="exact" w:before="17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предоставления в связи с поступлением в другой вуз </w:t>
      </w:r>
    </w:p>
    <w:p>
      <w:pPr>
        <w:autoSpaceDN w:val="0"/>
        <w:autoSpaceDE w:val="0"/>
        <w:widowControl/>
        <w:spacing w:line="310" w:lineRule="exact" w:before="1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__________________________________________________________________ </w:t>
      </w:r>
    </w:p>
    <w:p>
      <w:pPr>
        <w:autoSpaceDN w:val="0"/>
        <w:autoSpaceDE w:val="0"/>
        <w:widowControl/>
        <w:spacing w:line="310" w:lineRule="exact" w:before="172" w:after="0"/>
        <w:ind w:left="0" w:right="2728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(наименование вуза полностью). </w:t>
      </w:r>
    </w:p>
    <w:p>
      <w:pPr>
        <w:autoSpaceDN w:val="0"/>
        <w:autoSpaceDE w:val="0"/>
        <w:widowControl/>
        <w:spacing w:line="312" w:lineRule="exact" w:before="654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0" w:lineRule="exact" w:before="174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2" w:lineRule="exact" w:before="65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Виза декана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266" w:lineRule="exact" w:before="114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«Выдать»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646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</w:p>
    <w:p>
      <w:pPr>
        <w:sectPr>
          <w:pgSz w:w="11906" w:h="16838"/>
          <w:pgMar w:top="520" w:right="814" w:bottom="362" w:left="1440" w:header="720" w:footer="720" w:gutter="0"/>
          <w:cols w:space="720" w:num="1" w:equalWidth="0"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288" w:right="0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выдаче диплома о неполном высшем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образовании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8" w:lineRule="exact" w:before="14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/ бывшего(ей) студента(ки),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отчисленного(ой)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приказу №_____________________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от_______________________________)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формы обучения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(специальность/направление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884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Вашего разрешения на выдачу диплома о неполном высшем </w:t>
      </w:r>
    </w:p>
    <w:p>
      <w:pPr>
        <w:autoSpaceDN w:val="0"/>
        <w:autoSpaceDE w:val="0"/>
        <w:widowControl/>
        <w:spacing w:line="312" w:lineRule="exact" w:before="1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образовании. </w:t>
      </w:r>
    </w:p>
    <w:p>
      <w:pPr>
        <w:autoSpaceDN w:val="0"/>
        <w:autoSpaceDE w:val="0"/>
        <w:widowControl/>
        <w:spacing w:line="312" w:lineRule="exact" w:before="652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0" w:lineRule="exact" w:before="172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266" w:lineRule="exact" w:before="191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2164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1152" w:right="1152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выдаче диплома о высшем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образовании без студенческого билета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978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Вашего разрешения на выдачу диплома об окончании РГК без </w:t>
      </w:r>
    </w:p>
    <w:p>
      <w:pPr>
        <w:autoSpaceDN w:val="0"/>
        <w:autoSpaceDE w:val="0"/>
        <w:widowControl/>
        <w:spacing w:line="312" w:lineRule="exact" w:before="17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студенческого билета в связи с его утерей. Справку из районного отдела </w:t>
      </w:r>
    </w:p>
    <w:p>
      <w:pPr>
        <w:autoSpaceDN w:val="0"/>
        <w:autoSpaceDE w:val="0"/>
        <w:widowControl/>
        <w:spacing w:line="310" w:lineRule="exact" w:before="1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милиции № ___ УВД г. Ростова-на-Дону об утере студенческого билета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прилагаю. </w:t>
      </w:r>
    </w:p>
    <w:p>
      <w:pPr>
        <w:autoSpaceDN w:val="0"/>
        <w:autoSpaceDE w:val="0"/>
        <w:widowControl/>
        <w:spacing w:line="310" w:lineRule="exact" w:before="1368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4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0" w:lineRule="exact" w:before="98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деканата. </w:t>
      </w:r>
    </w:p>
    <w:p>
      <w:pPr>
        <w:autoSpaceDN w:val="0"/>
        <w:autoSpaceDE w:val="0"/>
        <w:widowControl/>
        <w:spacing w:line="266" w:lineRule="exact" w:before="49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«Выдать»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806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1280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выдаче дубликата диплома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0" w:lineRule="exact" w:before="4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autoSpaceDE w:val="0"/>
        <w:widowControl/>
        <w:spacing w:line="310" w:lineRule="exact" w:before="12" w:after="0"/>
        <w:ind w:left="0" w:right="177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выпускника (цы) ____ года </w:t>
      </w:r>
    </w:p>
    <w:p>
      <w:pPr>
        <w:autoSpaceDN w:val="0"/>
        <w:autoSpaceDE w:val="0"/>
        <w:widowControl/>
        <w:spacing w:line="266" w:lineRule="exact" w:before="702" w:after="0"/>
        <w:ind w:left="0" w:right="772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Ф.И.О.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656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484" w:lineRule="exact" w:before="164" w:after="0"/>
        <w:ind w:left="262" w:right="0" w:firstLine="70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Вашего разрешения на выдачу дубликата диплома в связи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52" w:lineRule="exact" w:before="730" w:after="0"/>
        <w:ind w:left="662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32"/>
        </w:rPr>
        <w:t xml:space="preserve">Место наклейки объявления. </w:t>
      </w:r>
    </w:p>
    <w:p>
      <w:pPr>
        <w:autoSpaceDN w:val="0"/>
        <w:autoSpaceDE w:val="0"/>
        <w:widowControl/>
        <w:spacing w:line="482" w:lineRule="exact" w:before="898" w:after="0"/>
        <w:ind w:left="66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438" w:lineRule="exact" w:before="36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К заявлению прилагается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опубликованное в прессе </w:t>
      </w: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объявление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следующего содержания: «Прошу считать недействительным диплом о высшем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профессиональном образовании №__________, выданный в 20___году ФГБОУ ВПО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«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Ростовская государственная консерватория им. С. В. Рахманинова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» на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имя______________________(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Ф.И.О. полностью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)». </w:t>
      </w:r>
    </w:p>
    <w:p>
      <w:pPr>
        <w:autoSpaceDN w:val="0"/>
        <w:autoSpaceDE w:val="0"/>
        <w:widowControl/>
        <w:spacing w:line="266" w:lineRule="exact" w:before="978" w:after="0"/>
        <w:ind w:left="6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Заявление подписывает «В приказ» ректор либо проректор по учебной работе.</w:t>
      </w:r>
    </w:p>
    <w:p>
      <w:pPr>
        <w:autoSpaceDN w:val="0"/>
        <w:autoSpaceDE w:val="0"/>
        <w:widowControl/>
        <w:spacing w:line="264" w:lineRule="exact" w:before="2286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720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выдаче дубликата студенческого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билета (зачётной книжки)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656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Вашего разрешения на выдачу дубликата студенческого билета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(зачётной книжки) в связи с его (её) утерей. </w:t>
      </w:r>
    </w:p>
    <w:p>
      <w:pPr>
        <w:autoSpaceDN w:val="0"/>
        <w:autoSpaceDE w:val="0"/>
        <w:widowControl/>
        <w:spacing w:line="310" w:lineRule="exact" w:before="2104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4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tabs>
          <w:tab w:pos="2388" w:val="left"/>
        </w:tabs>
        <w:autoSpaceDE w:val="0"/>
        <w:widowControl/>
        <w:spacing w:line="312" w:lineRule="exact" w:before="129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Необходима фотография 3 х 4 – 1 шт. </w:t>
      </w:r>
    </w:p>
    <w:p>
      <w:pPr>
        <w:autoSpaceDN w:val="0"/>
        <w:autoSpaceDE w:val="0"/>
        <w:widowControl/>
        <w:spacing w:line="266" w:lineRule="exact" w:before="100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530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720" w:right="432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предоставлении академического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отпуска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20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33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336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Прошу предоставить мне академический отпуск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по уходу за ребенком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до 1,5 лет (до 3-х лет), по состоянию здоровья и др. причинам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указать </w:t>
      </w:r>
    </w:p>
    <w:p>
      <w:pPr>
        <w:autoSpaceDN w:val="0"/>
        <w:autoSpaceDE w:val="0"/>
        <w:widowControl/>
        <w:spacing w:line="312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нужное) с «__»_____________20__г. по «__»___________20__г. </w:t>
      </w:r>
    </w:p>
    <w:p>
      <w:pPr>
        <w:autoSpaceDN w:val="0"/>
        <w:autoSpaceDE w:val="0"/>
        <w:widowControl/>
        <w:spacing w:line="312" w:lineRule="exact" w:before="494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Основание: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Свидетельство о рождении ребёнка или медицинская </w:t>
      </w:r>
    </w:p>
    <w:p>
      <w:pPr>
        <w:autoSpaceDN w:val="0"/>
        <w:autoSpaceDE w:val="0"/>
        <w:widowControl/>
        <w:spacing w:line="312" w:lineRule="exact" w:before="17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справка с заключением клинико-экспертной комиссии (КЭК). </w:t>
      </w:r>
    </w:p>
    <w:p>
      <w:pPr>
        <w:autoSpaceDN w:val="0"/>
        <w:autoSpaceDE w:val="0"/>
        <w:widowControl/>
        <w:spacing w:line="310" w:lineRule="exact" w:before="654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2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0" w:lineRule="exact" w:before="17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tabs>
          <w:tab w:pos="622" w:val="left"/>
          <w:tab w:pos="982" w:val="left"/>
        </w:tabs>
        <w:autoSpaceDE w:val="0"/>
        <w:widowControl/>
        <w:spacing w:line="276" w:lineRule="exact" w:before="20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К заявлению о предоставлении академического отпуска по состоянию здоровья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прилагается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справка с заключением клинико-экспертной комиссии (КЭК). </w:t>
      </w:r>
    </w:p>
    <w:p>
      <w:pPr>
        <w:autoSpaceDN w:val="0"/>
        <w:autoSpaceDE w:val="0"/>
        <w:widowControl/>
        <w:spacing w:line="276" w:lineRule="exact" w:before="0" w:after="0"/>
        <w:ind w:left="982" w:right="3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К заявлению о предоставлении академического отпуска по уходу за ребенком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прилагается справка о временной нетрудоспособности студента либо больничный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лист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5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554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4" w:lineRule="exact" w:before="0" w:after="0"/>
        <w:ind w:left="432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предоставлении академического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отпуска в связи с прохождением военной службы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в Российской Армии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4" w:lineRule="exact" w:before="314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0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20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1206" w:after="272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>
        <w:trPr>
          <w:trHeight w:hRule="exact" w:val="44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Прошу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предоставить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мне 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академический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отпуск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связи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</w:tr>
      <w:tr>
        <w:trPr>
          <w:trHeight w:hRule="exact" w:val="47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прохождением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военной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службы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Российской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армии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</w:tr>
    </w:tbl>
    <w:p>
      <w:pPr>
        <w:autoSpaceDN w:val="0"/>
        <w:autoSpaceDE w:val="0"/>
        <w:widowControl/>
        <w:spacing w:line="312" w:lineRule="exact" w:before="1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«___»____________20__г. </w:t>
      </w:r>
    </w:p>
    <w:p>
      <w:pPr>
        <w:autoSpaceDN w:val="0"/>
        <w:autoSpaceDE w:val="0"/>
        <w:widowControl/>
        <w:spacing w:line="312" w:lineRule="exact" w:before="1138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0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2" w:lineRule="exact" w:before="65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12" w:lineRule="exact" w:before="65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К заявлению прилагается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копия повестки из военкомата. </w:t>
      </w:r>
    </w:p>
    <w:p>
      <w:pPr>
        <w:autoSpaceDN w:val="0"/>
        <w:autoSpaceDE w:val="0"/>
        <w:widowControl/>
        <w:spacing w:line="264" w:lineRule="exact" w:before="29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716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выходе из академического отпуска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888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494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считать меня вышедшим(ей) из академического отпуска и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приступившим(ей) к учебным занятиям с «___»________20__ г. </w:t>
      </w:r>
    </w:p>
    <w:p>
      <w:pPr>
        <w:autoSpaceDN w:val="0"/>
        <w:autoSpaceDE w:val="0"/>
        <w:widowControl/>
        <w:spacing w:line="312" w:lineRule="exact" w:before="1460" w:after="0"/>
        <w:ind w:left="0" w:right="237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0" w:lineRule="exact" w:before="172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0" w:lineRule="exact" w:before="66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tabs>
          <w:tab w:pos="1822" w:val="left"/>
        </w:tabs>
        <w:autoSpaceDE w:val="0"/>
        <w:widowControl/>
        <w:spacing w:line="276" w:lineRule="exact" w:before="52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К заявлению прилагается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справка с заключением клинико-экспертной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комиссии (КЭК) о возможности продолжить образование (для студентов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находящихся в академическом отпуске по состоянию здоровья). </w:t>
      </w:r>
    </w:p>
    <w:p>
      <w:pPr>
        <w:autoSpaceDN w:val="0"/>
        <w:autoSpaceDE w:val="0"/>
        <w:widowControl/>
        <w:spacing w:line="264" w:lineRule="exact" w:before="5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2292" w:after="0"/>
        <w:ind w:left="0" w:right="468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tabs>
          <w:tab w:pos="4082" w:val="left"/>
        </w:tabs>
        <w:autoSpaceDE w:val="0"/>
        <w:widowControl/>
        <w:spacing w:line="452" w:lineRule="exact" w:before="0" w:after="0"/>
        <w:ind w:left="110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об отчислении по собственному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желанию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886" w:after="0"/>
        <w:ind w:left="0" w:right="404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отчислить меня из РГК по собственному желанию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 «__»________________20__г. </w:t>
      </w:r>
    </w:p>
    <w:p>
      <w:pPr>
        <w:autoSpaceDN w:val="0"/>
        <w:autoSpaceDE w:val="0"/>
        <w:widowControl/>
        <w:spacing w:line="310" w:lineRule="exact" w:before="266" w:after="0"/>
        <w:ind w:left="0" w:right="237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0" w:lineRule="exact" w:before="172" w:after="0"/>
        <w:ind w:left="0" w:right="99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0" w:lineRule="exact" w:before="114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Виза декана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tabs>
          <w:tab w:pos="2246" w:val="left"/>
          <w:tab w:pos="2388" w:val="left"/>
          <w:tab w:pos="3096" w:val="left"/>
        </w:tabs>
        <w:autoSpaceDE w:val="0"/>
        <w:widowControl/>
        <w:spacing w:line="276" w:lineRule="exact" w:before="858" w:after="0"/>
        <w:ind w:left="262" w:right="172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Примечание: </w:t>
      </w:r>
      <w:r>
        <w:tab/>
      </w:r>
      <w:r>
        <w:rPr>
          <w:rFonts w:ascii="Garamond" w:hAnsi="Garamond" w:eastAsia="Garamond"/>
          <w:b w:val="0"/>
          <w:i w:val="0"/>
          <w:color w:val="000000"/>
          <w:sz w:val="26"/>
        </w:rPr>
        <w:t>Н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еобходимо: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Сдать в Учебную часть  студенческий билет и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зачётную книжку. </w:t>
      </w:r>
    </w:p>
    <w:p>
      <w:pPr>
        <w:autoSpaceDN w:val="0"/>
        <w:tabs>
          <w:tab w:pos="3096" w:val="left"/>
        </w:tabs>
        <w:autoSpaceDE w:val="0"/>
        <w:widowControl/>
        <w:spacing w:line="266" w:lineRule="exact" w:before="10" w:after="0"/>
        <w:ind w:left="22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Оформить Обходной лист. </w:t>
      </w:r>
    </w:p>
    <w:p>
      <w:pPr>
        <w:autoSpaceDN w:val="0"/>
        <w:autoSpaceDE w:val="0"/>
        <w:widowControl/>
        <w:spacing w:line="266" w:lineRule="exact" w:before="56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1778" w:after="0"/>
        <w:ind w:left="0" w:right="46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</w:t>
      </w:r>
    </w:p>
    <w:p>
      <w:pPr>
        <w:sectPr>
          <w:pgSz w:w="11906" w:h="16838"/>
          <w:pgMar w:top="292" w:right="820" w:bottom="362" w:left="1440" w:header="720" w:footer="720" w:gutter="0"/>
          <w:cols w:space="720" w:num="1" w:equalWidth="0"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tabs>
          <w:tab w:pos="3956" w:val="left"/>
        </w:tabs>
        <w:autoSpaceDE w:val="0"/>
        <w:widowControl/>
        <w:spacing w:line="452" w:lineRule="exact" w:before="0" w:after="0"/>
        <w:ind w:left="60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об отчислении в связи с переводом в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другой вуз</w:t>
      </w:r>
    </w:p>
    <w:p>
      <w:pPr>
        <w:autoSpaceDN w:val="0"/>
        <w:autoSpaceDE w:val="0"/>
        <w:widowControl/>
        <w:spacing w:line="322" w:lineRule="exact" w:before="63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886" w:after="272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>
        <w:trPr>
          <w:trHeight w:hRule="exact" w:val="37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1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Прошу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отчислить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меня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из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РГК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связи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переводом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</w:tr>
    </w:tbl>
    <w:p>
      <w:pPr>
        <w:autoSpaceDN w:val="0"/>
        <w:tabs>
          <w:tab w:pos="2812" w:val="left"/>
          <w:tab w:pos="4102" w:val="left"/>
        </w:tabs>
        <w:autoSpaceDE w:val="0"/>
        <w:widowControl/>
        <w:spacing w:line="304" w:lineRule="exact" w:before="1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  на  ___курс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(наименование вуза)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(заочной, очно-заочной) формы обучения 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название вуза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 «__»____________20__г. </w:t>
      </w:r>
    </w:p>
    <w:p>
      <w:pPr>
        <w:autoSpaceDN w:val="0"/>
        <w:autoSpaceDE w:val="0"/>
        <w:widowControl/>
        <w:spacing w:line="310" w:lineRule="exact" w:before="304" w:after="0"/>
        <w:ind w:left="0" w:right="23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4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2" w:lineRule="exact" w:before="65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tabs>
          <w:tab w:pos="622" w:val="left"/>
        </w:tabs>
        <w:autoSpaceDE w:val="0"/>
        <w:widowControl/>
        <w:spacing w:line="274" w:lineRule="exact" w:before="788" w:after="0"/>
        <w:ind w:left="262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Необходимо: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Сдать в Учебную часть  студенческий билет, зачётную книжку. </w:t>
      </w:r>
    </w:p>
    <w:p>
      <w:pPr>
        <w:autoSpaceDN w:val="0"/>
        <w:tabs>
          <w:tab w:pos="982" w:val="left"/>
        </w:tabs>
        <w:autoSpaceDE w:val="0"/>
        <w:widowControl/>
        <w:spacing w:line="276" w:lineRule="exact" w:before="0" w:after="0"/>
        <w:ind w:left="6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Представить Справку – подтверждение о готовности вуза принять в порядке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перевода. </w:t>
      </w:r>
    </w:p>
    <w:p>
      <w:pPr>
        <w:autoSpaceDN w:val="0"/>
        <w:autoSpaceDE w:val="0"/>
        <w:widowControl/>
        <w:spacing w:line="264" w:lineRule="exact" w:before="12" w:after="0"/>
        <w:ind w:left="6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Оформить Обходной лист </w:t>
      </w:r>
    </w:p>
    <w:p>
      <w:pPr>
        <w:autoSpaceDN w:val="0"/>
        <w:autoSpaceDE w:val="0"/>
        <w:widowControl/>
        <w:spacing w:line="266" w:lineRule="exact" w:before="29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930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864" w:right="576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зачислении в порядке перевода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из другого вуза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4" w:lineRule="exact" w:before="222" w:after="0"/>
        <w:ind w:left="39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3948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4314" w:val="left"/>
          <w:tab w:pos="4764" w:val="left"/>
        </w:tabs>
        <w:autoSpaceDE w:val="0"/>
        <w:widowControl/>
        <w:spacing w:line="296" w:lineRule="exact" w:before="348" w:after="0"/>
        <w:ind w:left="396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обучавшегося(ейся)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вуза, из которого отчислен) </w:t>
      </w:r>
    </w:p>
    <w:p>
      <w:pPr>
        <w:autoSpaceDN w:val="0"/>
        <w:autoSpaceDE w:val="0"/>
        <w:widowControl/>
        <w:spacing w:line="310" w:lineRule="exact" w:before="24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tabs>
          <w:tab w:pos="970" w:val="left"/>
          <w:tab w:pos="8218" w:val="left"/>
          <w:tab w:pos="9274" w:val="left"/>
        </w:tabs>
        <w:autoSpaceDE w:val="0"/>
        <w:widowControl/>
        <w:spacing w:line="322" w:lineRule="exact" w:before="184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зачислить меня в РГК на ______ курс очной/заочной формы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обучения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специальности (направлению) «___________________________________» на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бюджетной (платной) основе в порядке перевода из другого вуза. </w:t>
      </w:r>
    </w:p>
    <w:p>
      <w:pPr>
        <w:autoSpaceDN w:val="0"/>
        <w:tabs>
          <w:tab w:pos="962" w:val="left"/>
          <w:tab w:pos="5926" w:val="left"/>
        </w:tabs>
        <w:autoSpaceDE w:val="0"/>
        <w:widowControl/>
        <w:spacing w:line="282" w:lineRule="exact" w:before="222" w:after="0"/>
        <w:ind w:left="262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Закончил(а) _____ курс факультета_____________________________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(указать факультет)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специальности (направлению) «________________________________»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______________________________на бюджетной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(платной) основе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970" w:val="left"/>
          <w:tab w:pos="2014" w:val="left"/>
        </w:tabs>
        <w:autoSpaceDE w:val="0"/>
        <w:widowControl/>
        <w:spacing w:line="292" w:lineRule="exact" w:before="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(указать учебное заведение)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Был(а) отчислен(а)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______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году в связи с переводом в другой вуз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(другие причины). </w:t>
      </w:r>
    </w:p>
    <w:p>
      <w:pPr>
        <w:autoSpaceDN w:val="0"/>
        <w:tabs>
          <w:tab w:pos="6634" w:val="left"/>
          <w:tab w:pos="6644" w:val="left"/>
        </w:tabs>
        <w:autoSpaceDE w:val="0"/>
        <w:widowControl/>
        <w:spacing w:line="322" w:lineRule="exact" w:before="0" w:after="0"/>
        <w:ind w:left="262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22" w:lineRule="exact" w:before="2" w:after="6"/>
        <w:ind w:left="262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зав. деканатом о представлении документов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Отдела кадров о заполнении заявления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32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При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зачислении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на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платной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основе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–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виза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специалиста, </w:t>
            </w:r>
          </w:p>
        </w:tc>
      </w:tr>
    </w:tbl>
    <w:p>
      <w:pPr>
        <w:autoSpaceDN w:val="0"/>
        <w:autoSpaceDE w:val="0"/>
        <w:widowControl/>
        <w:spacing w:line="312" w:lineRule="exact" w:before="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подтверждающая заключение договора и виза бухгалтерии об оплате. </w:t>
      </w:r>
    </w:p>
    <w:p>
      <w:pPr>
        <w:autoSpaceDN w:val="0"/>
        <w:autoSpaceDE w:val="0"/>
        <w:widowControl/>
        <w:spacing w:line="276" w:lineRule="exact" w:before="40" w:after="0"/>
        <w:ind w:left="262" w:right="0" w:firstLine="60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Представляются следующие документы: диплом, академическая справка, копия зачетной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книжки с печатью. Для восстановления также обязательно иметь: приписное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свидетельство, сертификат прививок, сведения о флюорографии (за последний год), ИНН,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СНИЛС. </w:t>
      </w:r>
    </w:p>
    <w:p>
      <w:pPr>
        <w:autoSpaceDN w:val="0"/>
        <w:autoSpaceDE w:val="0"/>
        <w:widowControl/>
        <w:spacing w:line="266" w:lineRule="exact" w:before="1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414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432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зачислении студента, отчисленного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из другого вуза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39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3948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4314" w:val="left"/>
          <w:tab w:pos="4764" w:val="left"/>
        </w:tabs>
        <w:autoSpaceDE w:val="0"/>
        <w:widowControl/>
        <w:spacing w:line="294" w:lineRule="exact" w:before="28" w:after="0"/>
        <w:ind w:left="396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обучавшегося(ейся)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факультета _________________________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«___________________________________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вуза, из которого отчислен)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33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tabs>
          <w:tab w:pos="970" w:val="left"/>
          <w:tab w:pos="1826" w:val="left"/>
          <w:tab w:pos="4478" w:val="left"/>
          <w:tab w:pos="6204" w:val="left"/>
          <w:tab w:pos="8220" w:val="left"/>
          <w:tab w:pos="9274" w:val="left"/>
        </w:tabs>
        <w:autoSpaceDE w:val="0"/>
        <w:widowControl/>
        <w:spacing w:line="322" w:lineRule="exact" w:before="324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зачислить меня для продолжения обучения в РГК на 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курсе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формы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обучения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специальности (направлению) «___________________________________» на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бюджетной (платной) основе. </w:t>
      </w:r>
    </w:p>
    <w:p>
      <w:pPr>
        <w:autoSpaceDN w:val="0"/>
        <w:tabs>
          <w:tab w:pos="962" w:val="left"/>
          <w:tab w:pos="5926" w:val="left"/>
        </w:tabs>
        <w:autoSpaceDE w:val="0"/>
        <w:widowControl/>
        <w:spacing w:line="282" w:lineRule="exact" w:before="30" w:after="0"/>
        <w:ind w:left="262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Закончил(а) _____ курс факультета_____________________________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(указать факультет)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специальности (направлению) «________________________________»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______________________________________________________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. </w:t>
      </w:r>
    </w:p>
    <w:p>
      <w:pPr>
        <w:autoSpaceDN w:val="0"/>
        <w:tabs>
          <w:tab w:pos="970" w:val="left"/>
          <w:tab w:pos="2014" w:val="left"/>
        </w:tabs>
        <w:autoSpaceDE w:val="0"/>
        <w:widowControl/>
        <w:spacing w:line="286" w:lineRule="exact" w:before="0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(указать учебное заведение)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Был(а) отчислен(а)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______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году за академическую неуспеваемость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(или другие причины). </w:t>
      </w:r>
    </w:p>
    <w:p>
      <w:pPr>
        <w:autoSpaceDN w:val="0"/>
        <w:tabs>
          <w:tab w:pos="6634" w:val="left"/>
          <w:tab w:pos="6644" w:val="left"/>
        </w:tabs>
        <w:autoSpaceDE w:val="0"/>
        <w:widowControl/>
        <w:spacing w:line="322" w:lineRule="exact" w:before="0" w:after="0"/>
        <w:ind w:left="262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22" w:lineRule="exact" w:before="0" w:after="4"/>
        <w:ind w:left="262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зав. деканатом о представлении документов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Отдела кадров о заполнении заявления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3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При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зачислении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на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платной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основе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–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виза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специалиста, </w:t>
            </w:r>
          </w:p>
        </w:tc>
      </w:tr>
    </w:tbl>
    <w:p>
      <w:pPr>
        <w:autoSpaceDN w:val="0"/>
        <w:autoSpaceDE w:val="0"/>
        <w:widowControl/>
        <w:spacing w:line="286" w:lineRule="exact" w:before="3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подтверждающая заключение договора и виза бухгалтерии об оплате.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Представляются следующие документы: диплом, академическая справка,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копия зачетной книжки с печатью. Для восстановления также обязательно иметь: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приписное свидетельство, сертификат прививок, сведения о флюорографии (за последний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год), ИНН, СНИЛС. </w:t>
      </w:r>
    </w:p>
    <w:p>
      <w:pPr>
        <w:autoSpaceDN w:val="0"/>
        <w:autoSpaceDE w:val="0"/>
        <w:widowControl/>
        <w:spacing w:line="266" w:lineRule="exact" w:before="16" w:after="0"/>
        <w:ind w:left="62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390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576" w:right="288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восстановлении бывшего студента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ФГБОУ ВО «РГК им. С. В. Рахманинова»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3948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3948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4764" w:val="left"/>
        </w:tabs>
        <w:autoSpaceDE w:val="0"/>
        <w:widowControl/>
        <w:spacing w:line="302" w:lineRule="exact" w:before="340" w:after="0"/>
        <w:ind w:left="396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обучавшегося(ейся)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«________________________________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</w:p>
    <w:p>
      <w:pPr>
        <w:autoSpaceDN w:val="0"/>
        <w:autoSpaceDE w:val="0"/>
        <w:widowControl/>
        <w:spacing w:line="310" w:lineRule="exact" w:before="656" w:after="456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9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2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Прошу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восстановить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меня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на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____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курс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факультета </w:t>
            </w:r>
          </w:p>
        </w:tc>
      </w:tr>
      <w:tr>
        <w:trPr>
          <w:trHeight w:hRule="exact" w:val="404"/>
        </w:trPr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6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________________(специальность </w:t>
            </w:r>
          </w:p>
        </w:tc>
        <w:tc>
          <w:tcPr>
            <w:tcW w:type="dxa" w:w="137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6" w:after="0"/>
              <w:ind w:left="1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/ </w:t>
            </w:r>
          </w:p>
        </w:tc>
        <w:tc>
          <w:tcPr>
            <w:tcW w:type="dxa" w:w="1379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направление– </w:t>
            </w:r>
          </w:p>
        </w:tc>
      </w:tr>
    </w:tbl>
    <w:p>
      <w:pPr>
        <w:autoSpaceDN w:val="0"/>
        <w:autoSpaceDE w:val="0"/>
        <w:widowControl/>
        <w:spacing w:line="310" w:lineRule="exact" w:before="3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«_______________________________________________________________») </w:t>
      </w:r>
    </w:p>
    <w:p>
      <w:pPr>
        <w:autoSpaceDN w:val="0"/>
        <w:autoSpaceDE w:val="0"/>
        <w:widowControl/>
        <w:spacing w:line="312" w:lineRule="exact" w:before="7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формы обучения на бюджетной (платной) основе после ликвидации </w:t>
      </w:r>
    </w:p>
    <w:p>
      <w:pPr>
        <w:autoSpaceDN w:val="0"/>
        <w:autoSpaceDE w:val="0"/>
        <w:widowControl/>
        <w:spacing w:line="312" w:lineRule="exact" w:before="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академических задолженностей. </w:t>
      </w:r>
    </w:p>
    <w:p>
      <w:pPr>
        <w:autoSpaceDN w:val="0"/>
        <w:autoSpaceDE w:val="0"/>
        <w:widowControl/>
        <w:spacing w:line="310" w:lineRule="exact" w:before="76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Был(а) отчислен(а) по приказу № _____ от ________ за академическую </w:t>
      </w:r>
    </w:p>
    <w:p>
      <w:pPr>
        <w:autoSpaceDN w:val="0"/>
        <w:autoSpaceDE w:val="0"/>
        <w:widowControl/>
        <w:spacing w:line="310" w:lineRule="exact" w:before="7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неуспеваемость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(по собственному желанию, в связи с расторжением </w:t>
      </w:r>
    </w:p>
    <w:p>
      <w:pPr>
        <w:autoSpaceDN w:val="0"/>
        <w:autoSpaceDE w:val="0"/>
        <w:widowControl/>
        <w:spacing w:line="310" w:lineRule="exact" w:before="7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договора об оплате за обучение и т.д.)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Обучался(ась) на бюджетной </w:t>
      </w:r>
    </w:p>
    <w:p>
      <w:pPr>
        <w:autoSpaceDN w:val="0"/>
        <w:autoSpaceDE w:val="0"/>
        <w:widowControl/>
        <w:spacing w:line="312" w:lineRule="exact" w:before="7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(платной) основе. </w:t>
      </w:r>
    </w:p>
    <w:p>
      <w:pPr>
        <w:autoSpaceDN w:val="0"/>
        <w:tabs>
          <w:tab w:pos="6634" w:val="left"/>
          <w:tab w:pos="6644" w:val="left"/>
        </w:tabs>
        <w:autoSpaceDE w:val="0"/>
        <w:widowControl/>
        <w:spacing w:line="324" w:lineRule="exact" w:before="64" w:after="0"/>
        <w:ind w:left="262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22" w:lineRule="exact" w:before="0" w:after="6"/>
        <w:ind w:left="262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зав. деканатом о представлении документов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Отдела кадров о заполнении заявления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3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При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зачислении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на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платной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основе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–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виза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специалиста,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подтверждающая заключение договора и виза бухгалтерии об оплате. </w:t>
      </w:r>
    </w:p>
    <w:p>
      <w:pPr>
        <w:autoSpaceDN w:val="0"/>
        <w:autoSpaceDE w:val="0"/>
        <w:widowControl/>
        <w:spacing w:line="274" w:lineRule="exact" w:before="22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Для восстановления также обязательно иметь: приписное свидетельство,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сертификат прививок, сведения о флюорографии (за последний год), ИНН, СНИЛС. </w:t>
      </w:r>
    </w:p>
    <w:p>
      <w:pPr>
        <w:autoSpaceDN w:val="0"/>
        <w:autoSpaceDE w:val="0"/>
        <w:widowControl/>
        <w:spacing w:line="266" w:lineRule="exact" w:before="56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584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4" w:lineRule="exact" w:before="0" w:after="0"/>
        <w:ind w:left="1152" w:right="864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переводе студента с одной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специальности/ направления подготовки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на другую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4" w:lineRule="exact" w:before="314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0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20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196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tabs>
          <w:tab w:pos="4140" w:val="left"/>
        </w:tabs>
        <w:autoSpaceDE w:val="0"/>
        <w:widowControl/>
        <w:spacing w:line="304" w:lineRule="exact" w:before="29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перевести меня на _____курс очной/заочной формы обучения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_____________________________(специальность/ направление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(наименование факультета)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подготовки): «____________________________________», на бюджетной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(договорной) основе с «___»___________20___ г. </w:t>
      </w:r>
    </w:p>
    <w:p>
      <w:pPr>
        <w:autoSpaceDN w:val="0"/>
        <w:autoSpaceDE w:val="0"/>
        <w:widowControl/>
        <w:spacing w:line="310" w:lineRule="exact" w:before="10" w:after="0"/>
        <w:ind w:left="0" w:right="23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2" w:lineRule="exact" w:before="174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2" w:lineRule="exact" w:before="114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Виза декана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факультета, с которого студент переводится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Виза декана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факультета, на который студент переводится </w:t>
      </w:r>
    </w:p>
    <w:p>
      <w:pPr>
        <w:autoSpaceDN w:val="0"/>
        <w:autoSpaceDE w:val="0"/>
        <w:widowControl/>
        <w:spacing w:line="322" w:lineRule="exact" w:before="162" w:after="0"/>
        <w:ind w:left="262" w:right="2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При переводе на платной основе + виза специалиста, подтверждающая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заключение договора/ дополнительного соглашения и виза бухгалтерии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об оплате. </w:t>
      </w:r>
    </w:p>
    <w:p>
      <w:pPr>
        <w:autoSpaceDN w:val="0"/>
        <w:autoSpaceDE w:val="0"/>
        <w:widowControl/>
        <w:spacing w:line="276" w:lineRule="exact" w:before="684" w:after="0"/>
        <w:ind w:left="262" w:right="30" w:firstLine="0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Декан факультета, на который студент переводится, делает сверку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учебного плана с зачётной книжкой и представляет график погашения задолженностей по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разнице дисциплин. </w:t>
      </w:r>
    </w:p>
    <w:p>
      <w:pPr>
        <w:autoSpaceDN w:val="0"/>
        <w:autoSpaceDE w:val="0"/>
        <w:widowControl/>
        <w:spacing w:line="266" w:lineRule="exact" w:before="29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702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864" w:right="576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переводе с очной на заочную /с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заочной на очную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форму обучения (в пределах одной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образовательной программы)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15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0" w:lineRule="exact" w:before="2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20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378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216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разрешить мне перевод с _____курса очной/заочной  формы </w:t>
      </w:r>
    </w:p>
    <w:p>
      <w:pPr>
        <w:autoSpaceDN w:val="0"/>
        <w:autoSpaceDE w:val="0"/>
        <w:widowControl/>
        <w:spacing w:line="310" w:lineRule="exact" w:before="7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обучения факультета ________________________________________, </w:t>
      </w:r>
    </w:p>
    <w:p>
      <w:pPr>
        <w:autoSpaceDN w:val="0"/>
        <w:autoSpaceDE w:val="0"/>
        <w:widowControl/>
        <w:spacing w:line="220" w:lineRule="exact" w:before="76" w:after="0"/>
        <w:ind w:left="0" w:right="1198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факультета) </w:t>
      </w:r>
    </w:p>
    <w:p>
      <w:pPr>
        <w:autoSpaceDN w:val="0"/>
        <w:autoSpaceDE w:val="0"/>
        <w:widowControl/>
        <w:spacing w:line="310" w:lineRule="exact" w:before="5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специальности /направления подготовки – «________________________» </w:t>
      </w:r>
    </w:p>
    <w:p>
      <w:pPr>
        <w:autoSpaceDN w:val="0"/>
        <w:autoSpaceDE w:val="0"/>
        <w:widowControl/>
        <w:spacing w:line="222" w:lineRule="exact" w:before="76" w:after="0"/>
        <w:ind w:left="0" w:right="396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или направления) </w:t>
      </w:r>
    </w:p>
    <w:p>
      <w:pPr>
        <w:autoSpaceDN w:val="0"/>
        <w:autoSpaceDE w:val="0"/>
        <w:widowControl/>
        <w:spacing w:line="312" w:lineRule="exact" w:before="44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на бюджетной (платной) основе  на _____курс очной/заочной формы </w:t>
      </w:r>
    </w:p>
    <w:p>
      <w:pPr>
        <w:autoSpaceDN w:val="0"/>
        <w:autoSpaceDE w:val="0"/>
        <w:widowControl/>
        <w:spacing w:line="312" w:lineRule="exact" w:before="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обучения факультета __________________________ </w:t>
      </w:r>
    </w:p>
    <w:p>
      <w:pPr>
        <w:autoSpaceDN w:val="0"/>
        <w:autoSpaceDE w:val="0"/>
        <w:widowControl/>
        <w:spacing w:line="220" w:lineRule="exact" w:before="76" w:after="0"/>
        <w:ind w:left="0" w:right="1224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(наименование факультета) </w:t>
      </w:r>
    </w:p>
    <w:p>
      <w:pPr>
        <w:autoSpaceDN w:val="0"/>
        <w:autoSpaceDE w:val="0"/>
        <w:widowControl/>
        <w:spacing w:line="312" w:lineRule="exact" w:before="5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Специальности/направления подготовки – «________________________» </w:t>
      </w:r>
    </w:p>
    <w:p>
      <w:pPr>
        <w:autoSpaceDN w:val="0"/>
        <w:autoSpaceDE w:val="0"/>
        <w:widowControl/>
        <w:spacing w:line="220" w:lineRule="exact" w:before="76" w:after="0"/>
        <w:ind w:left="0" w:right="396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или направления) </w:t>
      </w:r>
    </w:p>
    <w:p>
      <w:pPr>
        <w:autoSpaceDN w:val="0"/>
        <w:autoSpaceDE w:val="0"/>
        <w:widowControl/>
        <w:spacing w:line="310" w:lineRule="exact" w:before="5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на бюджетной (платной) основе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tabs>
          <w:tab w:pos="6644" w:val="left"/>
        </w:tabs>
        <w:autoSpaceDE w:val="0"/>
        <w:widowControl/>
        <w:spacing w:line="324" w:lineRule="exact" w:before="180" w:after="0"/>
        <w:ind w:left="862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22" w:lineRule="exact" w:before="0" w:after="0"/>
        <w:ind w:left="262" w:right="2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При переводе на платной основе + виза специалиста, подтверждающая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заключение договора/ дополнительного соглашения и виза бухгалтерии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об оплате. </w:t>
      </w:r>
    </w:p>
    <w:p>
      <w:pPr>
        <w:autoSpaceDN w:val="0"/>
        <w:autoSpaceDE w:val="0"/>
        <w:widowControl/>
        <w:spacing w:line="266" w:lineRule="exact" w:before="28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либо проректор по учебной работе. </w:t>
      </w:r>
    </w:p>
    <w:p>
      <w:pPr>
        <w:autoSpaceDN w:val="0"/>
        <w:autoSpaceDE w:val="0"/>
        <w:widowControl/>
        <w:spacing w:line="264" w:lineRule="exact" w:before="810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</w:t>
      </w:r>
    </w:p>
    <w:p>
      <w:pPr>
        <w:sectPr>
          <w:pgSz w:w="11906" w:h="16838"/>
          <w:pgMar w:top="520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1008" w:right="1152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на возврат денег за обучение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(на имя ректора)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20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884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656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вернуть деньги за обучение за период _____________________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сумме ________ руб. в связи с  ___________________________________. </w:t>
      </w:r>
    </w:p>
    <w:p>
      <w:pPr>
        <w:autoSpaceDN w:val="0"/>
        <w:autoSpaceDE w:val="0"/>
        <w:widowControl/>
        <w:spacing w:line="244" w:lineRule="exact" w:before="170" w:after="0"/>
        <w:ind w:left="0" w:right="2414" w:firstLine="0"/>
        <w:jc w:val="righ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(указать причину)  </w:t>
      </w:r>
    </w:p>
    <w:p>
      <w:pPr>
        <w:autoSpaceDN w:val="0"/>
        <w:autoSpaceDE w:val="0"/>
        <w:widowControl/>
        <w:spacing w:line="322" w:lineRule="exact" w:before="644" w:after="0"/>
        <w:ind w:left="7622" w:right="0" w:firstLine="137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0" w:lineRule="exact" w:before="662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декана. </w:t>
      </w:r>
    </w:p>
    <w:p>
      <w:pPr>
        <w:autoSpaceDN w:val="0"/>
        <w:autoSpaceDE w:val="0"/>
        <w:widowControl/>
        <w:spacing w:line="312" w:lineRule="exact" w:before="1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главного бухгалтера. </w:t>
      </w:r>
    </w:p>
    <w:p>
      <w:pPr>
        <w:autoSpaceDN w:val="0"/>
        <w:autoSpaceDE w:val="0"/>
        <w:widowControl/>
        <w:spacing w:line="312" w:lineRule="exact" w:before="64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: заявление пишется от того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ЛИЦА, КОТОРОЕ ПЛАТИЛО ЗА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ОБУЧЕНИЕ.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Представляются оригиналы следующих документов: </w:t>
      </w:r>
    </w:p>
    <w:p>
      <w:pPr>
        <w:autoSpaceDN w:val="0"/>
        <w:autoSpaceDE w:val="0"/>
        <w:widowControl/>
        <w:spacing w:line="322" w:lineRule="exact" w:before="162" w:after="0"/>
        <w:ind w:left="62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Договор, дополнительные соглашения к договору.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Квитанции об оплате. </w:t>
      </w:r>
    </w:p>
    <w:p>
      <w:pPr>
        <w:autoSpaceDN w:val="0"/>
        <w:autoSpaceDE w:val="0"/>
        <w:widowControl/>
        <w:spacing w:line="266" w:lineRule="exact" w:before="336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или проректор по учебной работе. </w:t>
      </w:r>
    </w:p>
    <w:p>
      <w:pPr>
        <w:autoSpaceDN w:val="0"/>
        <w:autoSpaceDE w:val="0"/>
        <w:widowControl/>
        <w:spacing w:line="264" w:lineRule="exact" w:before="1232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2008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об изменении фамилии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888" w:after="0"/>
        <w:ind w:left="0" w:right="404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изменить фамилию ___________________________________ </w:t>
      </w:r>
    </w:p>
    <w:p>
      <w:pPr>
        <w:autoSpaceDN w:val="0"/>
        <w:autoSpaceDE w:val="0"/>
        <w:widowControl/>
        <w:spacing w:line="220" w:lineRule="exact" w:before="170" w:after="0"/>
        <w:ind w:left="0" w:right="234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(указывается прежняя фамилия) </w:t>
      </w:r>
    </w:p>
    <w:p>
      <w:pPr>
        <w:autoSpaceDN w:val="0"/>
        <w:autoSpaceDE w:val="0"/>
        <w:widowControl/>
        <w:spacing w:line="312" w:lineRule="exact" w:before="5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во всех учетных документах на фамилию _____________________ </w:t>
      </w:r>
    </w:p>
    <w:p>
      <w:pPr>
        <w:autoSpaceDN w:val="0"/>
        <w:autoSpaceDE w:val="0"/>
        <w:widowControl/>
        <w:spacing w:line="220" w:lineRule="exact" w:before="170" w:after="0"/>
        <w:ind w:left="0" w:right="58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(указывается новая фамилия)  </w:t>
      </w:r>
    </w:p>
    <w:p>
      <w:pPr>
        <w:autoSpaceDN w:val="0"/>
        <w:autoSpaceDE w:val="0"/>
        <w:widowControl/>
        <w:spacing w:line="310" w:lineRule="exact" w:before="58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на основании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свидетельства о браке, свидетельства о расторжении брака </w:t>
      </w:r>
    </w:p>
    <w:p>
      <w:pPr>
        <w:autoSpaceDN w:val="0"/>
        <w:autoSpaceDE w:val="0"/>
        <w:widowControl/>
        <w:spacing w:line="312" w:lineRule="exact" w:before="17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или справки из ЗАГСа о смене фамилии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22" w:lineRule="exact" w:before="802" w:after="0"/>
        <w:ind w:left="66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22" w:lineRule="exact" w:before="1288" w:after="0"/>
        <w:ind w:left="262" w:right="20" w:firstLine="708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Примечание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: к заявлению прилагается копия свидетельства 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заключении брака, расторжении брака или справка из ЗАГСа о смене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фамилии, копия паспорта.</w:t>
      </w:r>
    </w:p>
    <w:p>
      <w:pPr>
        <w:autoSpaceDN w:val="0"/>
        <w:autoSpaceDE w:val="0"/>
        <w:widowControl/>
        <w:spacing w:line="266" w:lineRule="exact" w:before="47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ректор или проректор по учебной работе. </w:t>
      </w:r>
    </w:p>
    <w:p>
      <w:pPr>
        <w:autoSpaceDN w:val="0"/>
        <w:autoSpaceDE w:val="0"/>
        <w:widowControl/>
        <w:spacing w:line="264" w:lineRule="exact" w:before="1900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2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288" w:right="0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на предоставление свободного графика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посещения учебных занятий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4" w:lineRule="exact" w:before="314" w:after="0"/>
        <w:ind w:left="451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Проректору по учебной работе РГК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Показанник Е. В.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6" w:lineRule="exact" w:before="14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обучающегося(ейся)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770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2" w:lineRule="exact" w:before="332" w:after="0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предоставить мне свободный график посещения учебных </w:t>
      </w:r>
    </w:p>
    <w:p>
      <w:pPr>
        <w:autoSpaceDN w:val="0"/>
        <w:autoSpaceDE w:val="0"/>
        <w:widowControl/>
        <w:spacing w:line="310" w:lineRule="exact" w:before="17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занятий на ____ семестр 20__-20__  учебного года с «__»________200__ г. в </w:t>
      </w:r>
    </w:p>
    <w:p>
      <w:pPr>
        <w:autoSpaceDN w:val="0"/>
        <w:autoSpaceDE w:val="0"/>
        <w:widowControl/>
        <w:spacing w:line="310" w:lineRule="exact" w:before="17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связи с___________________(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24" w:lineRule="exact" w:before="802" w:after="0"/>
        <w:ind w:left="664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22" w:lineRule="exact" w:before="970" w:after="590"/>
        <w:ind w:left="262" w:right="244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заведующего кафедрой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куратора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Согласование всех преподавателей данного семестра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7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Примечание: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к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заявлению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прикладывается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документ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или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справка,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подтверждающие указанную причину. </w:t>
      </w:r>
    </w:p>
    <w:p>
      <w:pPr>
        <w:autoSpaceDN w:val="0"/>
        <w:autoSpaceDE w:val="0"/>
        <w:widowControl/>
        <w:spacing w:line="264" w:lineRule="exact" w:before="1582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</w:t>
      </w:r>
    </w:p>
    <w:p>
      <w:pPr>
        <w:sectPr>
          <w:pgSz w:w="11906" w:h="16838"/>
          <w:pgMar w:top="520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432" w:right="144" w:firstLine="0"/>
        <w:jc w:val="center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предоставлении индивидуального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графика сдачи зачётно-экзаменационной сессии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868" w:after="0"/>
        <w:ind w:left="451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Проректору по учебной работе РГК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Показанник Е. В.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6" w:lineRule="exact" w:before="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обучающегося(ейся)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56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332" w:after="114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предоставить индивидуальный график сдачи летней (зимней)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09"/>
        <w:gridCol w:w="1609"/>
        <w:gridCol w:w="1609"/>
        <w:gridCol w:w="1609"/>
        <w:gridCol w:w="1609"/>
        <w:gridCol w:w="1609"/>
      </w:tblGrid>
      <w:tr>
        <w:trPr>
          <w:trHeight w:hRule="exact" w:val="432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зачётно-экзаменационной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сессии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20__-20__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учебного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года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</w:tr>
    </w:tbl>
    <w:p>
      <w:pPr>
        <w:autoSpaceDN w:val="0"/>
        <w:autoSpaceDE w:val="0"/>
        <w:widowControl/>
        <w:spacing w:line="312" w:lineRule="exact" w:before="1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«____»____________20__г. в связи с ______________(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10" w:lineRule="exact" w:before="654" w:after="0"/>
        <w:ind w:left="0" w:right="23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Дата. </w:t>
      </w:r>
    </w:p>
    <w:p>
      <w:pPr>
        <w:autoSpaceDN w:val="0"/>
        <w:autoSpaceDE w:val="0"/>
        <w:widowControl/>
        <w:spacing w:line="312" w:lineRule="exact" w:before="174" w:after="0"/>
        <w:ind w:left="0" w:right="9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подпись. </w:t>
      </w:r>
    </w:p>
    <w:p>
      <w:pPr>
        <w:autoSpaceDN w:val="0"/>
        <w:autoSpaceDE w:val="0"/>
        <w:widowControl/>
        <w:spacing w:line="322" w:lineRule="exact" w:before="164" w:after="912"/>
        <w:ind w:left="262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заведующего кафедрой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7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Примечание: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к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заявлению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прикладывается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документ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или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справка, </w:t>
            </w:r>
          </w:p>
        </w:tc>
      </w:tr>
    </w:tbl>
    <w:p>
      <w:pPr>
        <w:autoSpaceDN w:val="0"/>
        <w:autoSpaceDE w:val="0"/>
        <w:widowControl/>
        <w:spacing w:line="312" w:lineRule="exact" w:before="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подтверждающие указанную причину. </w:t>
      </w:r>
    </w:p>
    <w:p>
      <w:pPr>
        <w:autoSpaceDN w:val="0"/>
        <w:autoSpaceDE w:val="0"/>
        <w:widowControl/>
        <w:spacing w:line="264" w:lineRule="exact" w:before="2822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8"/>
        <w:ind w:left="0" w:right="0"/>
      </w:pPr>
    </w:p>
    <w:p>
      <w:pPr>
        <w:autoSpaceDN w:val="0"/>
        <w:tabs>
          <w:tab w:pos="2668" w:val="left"/>
        </w:tabs>
        <w:autoSpaceDE w:val="0"/>
        <w:widowControl/>
        <w:spacing w:line="452" w:lineRule="exact" w:before="0" w:after="0"/>
        <w:ind w:left="73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продлении сроков сдачи зачётно-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экзаменационной сессии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1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Проректору по учебной работе РГК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Показанник Е. В.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6" w:lineRule="exact" w:before="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обучающегося(ейся)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79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332" w:after="114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продлить мне сроки сдачи летней (зимней) зачётно-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09"/>
        <w:gridCol w:w="1609"/>
        <w:gridCol w:w="1609"/>
        <w:gridCol w:w="1609"/>
        <w:gridCol w:w="1609"/>
        <w:gridCol w:w="1609"/>
      </w:tblGrid>
      <w:tr>
        <w:trPr>
          <w:trHeight w:hRule="exact" w:val="43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экзаменационной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сессии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20__-20__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учебного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года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 </w:t>
            </w:r>
          </w:p>
        </w:tc>
      </w:tr>
    </w:tbl>
    <w:p>
      <w:pPr>
        <w:autoSpaceDN w:val="0"/>
        <w:autoSpaceDE w:val="0"/>
        <w:widowControl/>
        <w:spacing w:line="312" w:lineRule="exact" w:before="11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«____»______________20__г. в связи с ______________(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10" w:lineRule="exact" w:before="654" w:after="0"/>
        <w:ind w:left="0" w:right="23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Дата. </w:t>
      </w:r>
    </w:p>
    <w:p>
      <w:pPr>
        <w:autoSpaceDN w:val="0"/>
        <w:autoSpaceDE w:val="0"/>
        <w:widowControl/>
        <w:spacing w:line="312" w:lineRule="exact" w:before="174" w:after="0"/>
        <w:ind w:left="0" w:right="9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подпись. </w:t>
      </w:r>
    </w:p>
    <w:p>
      <w:pPr>
        <w:autoSpaceDN w:val="0"/>
        <w:autoSpaceDE w:val="0"/>
        <w:widowControl/>
        <w:spacing w:line="322" w:lineRule="exact" w:before="164" w:after="1234"/>
        <w:ind w:left="262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заведующего кафедрой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7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Примечание: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к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заявлению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прикладывается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документ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или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справка, </w:t>
            </w:r>
          </w:p>
        </w:tc>
      </w:tr>
    </w:tbl>
    <w:p>
      <w:pPr>
        <w:autoSpaceDN w:val="0"/>
        <w:autoSpaceDE w:val="0"/>
        <w:widowControl/>
        <w:spacing w:line="312" w:lineRule="exact" w:before="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подтверждающие указанную причину. </w:t>
      </w:r>
    </w:p>
    <w:p>
      <w:pPr>
        <w:autoSpaceDN w:val="0"/>
        <w:autoSpaceDE w:val="0"/>
        <w:widowControl/>
        <w:spacing w:line="264" w:lineRule="exact" w:before="2224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</w:t>
      </w:r>
    </w:p>
    <w:p>
      <w:pPr>
        <w:sectPr>
          <w:pgSz w:w="11906" w:h="16838"/>
          <w:pgMar w:top="430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tabs>
          <w:tab w:pos="2668" w:val="left"/>
        </w:tabs>
        <w:autoSpaceDE w:val="0"/>
        <w:widowControl/>
        <w:spacing w:line="452" w:lineRule="exact" w:before="0" w:after="0"/>
        <w:ind w:left="1464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о досрочной сдаче зачётно-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экзаменационной сессии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638" w:after="0"/>
        <w:ind w:left="451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Проректору по учебной работе РГК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Показанник Е. В.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6" w:lineRule="exact" w:before="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 формы обучения,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обучающегося(ейся) по бюджету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(договору),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0" w:lineRule="exact" w:before="562" w:after="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p>
      <w:pPr>
        <w:autoSpaceDN w:val="0"/>
        <w:autoSpaceDE w:val="0"/>
        <w:widowControl/>
        <w:spacing w:line="310" w:lineRule="exact" w:before="336" w:after="112"/>
        <w:ind w:left="9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Прошу разрешить мне досрочную сдачу летней (зимней) зачётно-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609"/>
        <w:gridCol w:w="1609"/>
        <w:gridCol w:w="1609"/>
        <w:gridCol w:w="1609"/>
        <w:gridCol w:w="1609"/>
        <w:gridCol w:w="1609"/>
      </w:tblGrid>
      <w:tr>
        <w:trPr>
          <w:trHeight w:hRule="exact" w:val="43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экзаменационной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сессии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20__-20__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учебного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года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 </w:t>
            </w:r>
          </w:p>
        </w:tc>
      </w:tr>
    </w:tbl>
    <w:p>
      <w:pPr>
        <w:autoSpaceDN w:val="0"/>
        <w:autoSpaceDE w:val="0"/>
        <w:widowControl/>
        <w:spacing w:line="312" w:lineRule="exact" w:before="112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«____»______________20__г. в связи с ______________(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указать причину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). </w:t>
      </w:r>
    </w:p>
    <w:p>
      <w:pPr>
        <w:autoSpaceDN w:val="0"/>
        <w:autoSpaceDE w:val="0"/>
        <w:widowControl/>
        <w:spacing w:line="310" w:lineRule="exact" w:before="656" w:after="0"/>
        <w:ind w:left="0" w:right="23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Дата. </w:t>
      </w:r>
    </w:p>
    <w:p>
      <w:pPr>
        <w:autoSpaceDN w:val="0"/>
        <w:autoSpaceDE w:val="0"/>
        <w:widowControl/>
        <w:spacing w:line="310" w:lineRule="exact" w:before="172" w:after="0"/>
        <w:ind w:left="0" w:right="9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подпись. </w:t>
      </w:r>
    </w:p>
    <w:p>
      <w:pPr>
        <w:autoSpaceDN w:val="0"/>
        <w:autoSpaceDE w:val="0"/>
        <w:widowControl/>
        <w:spacing w:line="322" w:lineRule="exact" w:before="166" w:after="590"/>
        <w:ind w:left="262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декана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заведующего кафедрой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>
        <w:trPr>
          <w:trHeight w:hRule="exact" w:val="37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Примечание: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к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заявлению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прикладывается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документ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или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справка, </w:t>
            </w:r>
          </w:p>
        </w:tc>
      </w:tr>
    </w:tbl>
    <w:p>
      <w:pPr>
        <w:autoSpaceDN w:val="0"/>
        <w:autoSpaceDE w:val="0"/>
        <w:widowControl/>
        <w:spacing w:line="312" w:lineRule="exact" w:before="4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подтверждающие указанную причину. </w:t>
      </w:r>
    </w:p>
    <w:p>
      <w:pPr>
        <w:autoSpaceDN w:val="0"/>
        <w:autoSpaceDE w:val="0"/>
        <w:widowControl/>
        <w:spacing w:line="264" w:lineRule="exact" w:before="3374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</w:t>
      </w:r>
    </w:p>
    <w:p>
      <w:pPr>
        <w:sectPr>
          <w:pgSz w:w="11906" w:h="16838"/>
          <w:pgMar w:top="292" w:right="814" w:bottom="362" w:left="1440" w:header="720" w:footer="720" w:gutter="0"/>
          <w:cols w:space="720" w:num="1" w:equalWidth="0"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46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65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1544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40"/>
          <w:u w:val="single"/>
        </w:rPr>
        <w:t>Заявление на материальную помощь</w:t>
      </w:r>
      <w:r>
        <w:rPr>
          <w:rFonts w:ascii="Times New Roman" w:hAnsi="Times New Roman" w:eastAsia="Times New Roman"/>
          <w:b/>
          <w:i w:val="0"/>
          <w:color w:val="FF0000"/>
          <w:sz w:val="40"/>
        </w:rPr>
        <w:t xml:space="preserve"> </w:t>
      </w:r>
    </w:p>
    <w:p>
      <w:pPr>
        <w:autoSpaceDN w:val="0"/>
        <w:autoSpaceDE w:val="0"/>
        <w:widowControl/>
        <w:spacing w:line="322" w:lineRule="exact" w:before="316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Ректору ФГБОУ ВО «Ростовская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государственная консерватория им. С. В. </w:t>
      </w:r>
    </w:p>
    <w:p>
      <w:pPr>
        <w:autoSpaceDN w:val="0"/>
        <w:autoSpaceDE w:val="0"/>
        <w:widowControl/>
        <w:spacing w:line="322" w:lineRule="exact" w:before="0" w:after="0"/>
        <w:ind w:left="4562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Рахманинова»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проф. Савченко М. П. </w:t>
      </w:r>
    </w:p>
    <w:p>
      <w:pPr>
        <w:autoSpaceDN w:val="0"/>
        <w:tabs>
          <w:tab w:pos="5364" w:val="left"/>
          <w:tab w:pos="5414" w:val="left"/>
        </w:tabs>
        <w:autoSpaceDE w:val="0"/>
        <w:widowControl/>
        <w:spacing w:line="302" w:lineRule="exact" w:before="18" w:after="0"/>
        <w:ind w:left="45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студента(ки) ____ курса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очной/заочной  формы обучения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факультета _______________________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(специальность/направление подготовки)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– «_________________________________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(наименование специальности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__________________________________»)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или направления подготовки)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Ф.И.О.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полностью в родительном падеже) </w:t>
      </w:r>
    </w:p>
    <w:p>
      <w:pPr>
        <w:autoSpaceDN w:val="0"/>
        <w:autoSpaceDE w:val="0"/>
        <w:widowControl/>
        <w:spacing w:line="312" w:lineRule="exact" w:before="196" w:after="550"/>
        <w:ind w:left="0" w:right="40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заявление.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3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Прошу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оказать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мне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материальную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помощь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связи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 </w:t>
            </w:r>
          </w:p>
        </w:tc>
      </w:tr>
    </w:tbl>
    <w:p>
      <w:pPr>
        <w:autoSpaceDN w:val="0"/>
        <w:tabs>
          <w:tab w:pos="2388" w:val="left"/>
          <w:tab w:pos="6634" w:val="left"/>
        </w:tabs>
        <w:autoSpaceDE w:val="0"/>
        <w:widowControl/>
        <w:spacing w:line="276" w:lineRule="exact" w:before="4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__________________________________________________________________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(указать причину)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Дата </w:t>
      </w:r>
    </w:p>
    <w:p>
      <w:pPr>
        <w:autoSpaceDN w:val="0"/>
        <w:autoSpaceDE w:val="0"/>
        <w:widowControl/>
        <w:spacing w:line="310" w:lineRule="exact" w:before="172" w:after="0"/>
        <w:ind w:left="0" w:right="10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подпись </w:t>
      </w:r>
    </w:p>
    <w:p>
      <w:pPr>
        <w:autoSpaceDN w:val="0"/>
        <w:autoSpaceDE w:val="0"/>
        <w:widowControl/>
        <w:spacing w:line="312" w:lineRule="exact" w:before="1144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Виза декана факультета</w:t>
      </w:r>
    </w:p>
    <w:p>
      <w:pPr>
        <w:autoSpaceDN w:val="0"/>
        <w:autoSpaceDE w:val="0"/>
        <w:widowControl/>
        <w:spacing w:line="312" w:lineRule="exact" w:before="170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Виза председателя профкома РГК </w:t>
      </w:r>
    </w:p>
    <w:p>
      <w:pPr>
        <w:autoSpaceDN w:val="0"/>
        <w:autoSpaceDE w:val="0"/>
        <w:widowControl/>
        <w:spacing w:line="276" w:lineRule="exact" w:before="2528" w:after="0"/>
        <w:ind w:left="26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Заявление подписывает «В приказ» проректор по УР на основании решения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ректората. </w:t>
      </w:r>
    </w:p>
    <w:p>
      <w:pPr>
        <w:autoSpaceDN w:val="0"/>
        <w:autoSpaceDE w:val="0"/>
        <w:widowControl/>
        <w:spacing w:line="264" w:lineRule="exact" w:before="2382" w:after="0"/>
        <w:ind w:left="0" w:right="46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</w:t>
      </w:r>
    </w:p>
    <w:sectPr w:rsidR="00FC693F" w:rsidRPr="0006063C" w:rsidSect="00034616">
      <w:pgSz w:w="11906" w:h="16838"/>
      <w:pgMar w:top="292" w:right="814" w:bottom="362" w:left="1440" w:header="720" w:footer="720" w:gutter="0"/>
      <w:cols w:space="720" w:num="1" w:equalWidth="0"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46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652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